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7B5C" w14:textId="77777777" w:rsidR="000E3F70" w:rsidRDefault="000E3F70" w:rsidP="00E61215">
      <w:pPr>
        <w:pStyle w:val="Cierre"/>
        <w:tabs>
          <w:tab w:val="left" w:pos="142"/>
        </w:tabs>
        <w:rPr>
          <w:sz w:val="32"/>
          <w:szCs w:val="36"/>
          <w:lang w:val="es-MX"/>
        </w:rPr>
      </w:pPr>
    </w:p>
    <w:p w14:paraId="5AF51290" w14:textId="5F661FC5" w:rsidR="001B2471" w:rsidRPr="0025098A" w:rsidRDefault="006304DC" w:rsidP="000E3F70">
      <w:pPr>
        <w:pStyle w:val="Cierre"/>
        <w:tabs>
          <w:tab w:val="left" w:pos="142"/>
        </w:tabs>
        <w:jc w:val="center"/>
        <w:rPr>
          <w:b w:val="0"/>
          <w:color w:val="6D5125" w:themeColor="accent5" w:themeShade="80"/>
          <w:sz w:val="28"/>
          <w:szCs w:val="32"/>
          <w:lang w:val="es-MX"/>
        </w:rPr>
      </w:pPr>
      <w:r w:rsidRPr="0025098A">
        <w:rPr>
          <w:color w:val="6D5125" w:themeColor="accent5" w:themeShade="80"/>
          <w:sz w:val="44"/>
          <w:szCs w:val="48"/>
          <w:lang w:val="es-MX"/>
        </w:rPr>
        <w:t>REQUERIMIENTO DE SOFTWARE</w:t>
      </w:r>
    </w:p>
    <w:p w14:paraId="3D476A15" w14:textId="77777777" w:rsidR="00E05AF3" w:rsidRPr="0025098A" w:rsidRDefault="00E05AF3" w:rsidP="001B2471">
      <w:pPr>
        <w:pStyle w:val="Cierre"/>
        <w:rPr>
          <w:color w:val="6D5125" w:themeColor="accent5" w:themeShade="80"/>
          <w:sz w:val="36"/>
          <w:szCs w:val="40"/>
          <w:lang w:val="es-MX"/>
        </w:rPr>
      </w:pPr>
    </w:p>
    <w:p w14:paraId="3884D3A7" w14:textId="5E895BDF" w:rsidR="00E05AF3" w:rsidRPr="0025098A" w:rsidRDefault="00E05AF3" w:rsidP="001B2471">
      <w:pPr>
        <w:pStyle w:val="Cierre"/>
        <w:rPr>
          <w:color w:val="6D5125" w:themeColor="accent5" w:themeShade="80"/>
          <w:sz w:val="36"/>
          <w:szCs w:val="40"/>
          <w:lang w:val="es-MX"/>
        </w:rPr>
      </w:pPr>
    </w:p>
    <w:p w14:paraId="56966263" w14:textId="77777777" w:rsidR="00E61215" w:rsidRPr="0025098A" w:rsidRDefault="00E61215" w:rsidP="001B2471">
      <w:pPr>
        <w:pStyle w:val="Cierre"/>
        <w:rPr>
          <w:color w:val="6D5125" w:themeColor="accent5" w:themeShade="80"/>
          <w:sz w:val="36"/>
          <w:szCs w:val="40"/>
          <w:lang w:val="es-MX"/>
        </w:rPr>
      </w:pPr>
    </w:p>
    <w:p w14:paraId="2827A43D" w14:textId="77BD697D" w:rsidR="001B2471" w:rsidRPr="0025098A" w:rsidRDefault="001B2471" w:rsidP="001B2471">
      <w:pPr>
        <w:pStyle w:val="Cierre"/>
        <w:rPr>
          <w:color w:val="6D5125" w:themeColor="accent5" w:themeShade="80"/>
          <w:sz w:val="36"/>
          <w:szCs w:val="40"/>
          <w:lang w:val="es-MX"/>
        </w:rPr>
      </w:pPr>
      <w:r w:rsidRPr="0025098A">
        <w:rPr>
          <w:color w:val="6D5125" w:themeColor="accent5" w:themeShade="80"/>
          <w:sz w:val="36"/>
          <w:szCs w:val="40"/>
          <w:lang w:val="es-MX"/>
        </w:rPr>
        <w:t>DESCRIPCION GENERAL</w:t>
      </w:r>
    </w:p>
    <w:tbl>
      <w:tblPr>
        <w:tblStyle w:val="Tabladelista1clara-nfasis1"/>
        <w:tblpPr w:leftFromText="180" w:rightFromText="180" w:vertAnchor="text" w:horzAnchor="margin" w:tblpXSpec="center" w:tblpY="93"/>
        <w:tblW w:w="9020" w:type="dxa"/>
        <w:tblLook w:val="04A0" w:firstRow="1" w:lastRow="0" w:firstColumn="1" w:lastColumn="0" w:noHBand="0" w:noVBand="1"/>
      </w:tblPr>
      <w:tblGrid>
        <w:gridCol w:w="2966"/>
        <w:gridCol w:w="6054"/>
      </w:tblGrid>
      <w:tr w:rsidR="00E05AF3" w:rsidRPr="0064208B" w14:paraId="6FA81622" w14:textId="77777777" w:rsidTr="00E0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5C6FD99D" w14:textId="77777777" w:rsidR="00E05AF3" w:rsidRPr="004215AC" w:rsidRDefault="00E05AF3" w:rsidP="00E05AF3">
            <w:pPr>
              <w:pStyle w:val="Prrafodelista"/>
              <w:ind w:left="0"/>
              <w:jc w:val="center"/>
              <w:rPr>
                <w:rFonts w:ascii="Arial Nova" w:eastAsia="Cambria" w:hAnsi="Arial Nova" w:cs="Arial"/>
                <w:bCs w:val="0"/>
                <w:color w:val="6D5125" w:themeColor="accent5" w:themeShade="80"/>
                <w:sz w:val="28"/>
                <w:szCs w:val="28"/>
                <w:lang w:val="es-ES_tradnl"/>
              </w:rPr>
            </w:pPr>
            <w:r w:rsidRPr="004215AC">
              <w:rPr>
                <w:rFonts w:ascii="Arial Nova" w:eastAsia="Cambria" w:hAnsi="Arial Nova" w:cs="Arial"/>
                <w:bCs w:val="0"/>
                <w:color w:val="6D5125" w:themeColor="accent5" w:themeShade="80"/>
                <w:sz w:val="28"/>
                <w:szCs w:val="28"/>
                <w:lang w:val="es-ES_tradnl"/>
              </w:rPr>
              <w:t>PROYECTO</w:t>
            </w:r>
          </w:p>
        </w:tc>
        <w:tc>
          <w:tcPr>
            <w:tcW w:w="6054" w:type="dxa"/>
          </w:tcPr>
          <w:p w14:paraId="49FC5079" w14:textId="77777777" w:rsidR="00E05AF3" w:rsidRPr="004215AC" w:rsidRDefault="00E05AF3" w:rsidP="00E05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F2B20" w:themeColor="text1"/>
                <w:sz w:val="24"/>
                <w:szCs w:val="24"/>
                <w:lang w:val="es-MX"/>
              </w:rPr>
            </w:pPr>
            <w:r w:rsidRPr="004215AC">
              <w:rPr>
                <w:rFonts w:ascii="Arial" w:hAnsi="Arial" w:cs="Arial"/>
                <w:color w:val="2F2B20" w:themeColor="text1"/>
                <w:sz w:val="24"/>
                <w:szCs w:val="24"/>
                <w:lang w:val="es-MX"/>
              </w:rPr>
              <w:t>Crear plataforma para automatizar demandas de clientes</w:t>
            </w:r>
          </w:p>
        </w:tc>
      </w:tr>
      <w:tr w:rsidR="00E05AF3" w:rsidRPr="0025098A" w14:paraId="5DF41291" w14:textId="77777777" w:rsidTr="00E0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1E6610F0" w14:textId="77777777" w:rsidR="00E05AF3" w:rsidRPr="004215AC" w:rsidRDefault="00E05AF3" w:rsidP="00E05AF3">
            <w:pPr>
              <w:pStyle w:val="Prrafodelista"/>
              <w:ind w:left="0"/>
              <w:jc w:val="center"/>
              <w:rPr>
                <w:rFonts w:ascii="Arial Nova" w:eastAsia="Cambria" w:hAnsi="Arial Nova" w:cs="Arial"/>
                <w:bCs w:val="0"/>
                <w:color w:val="6D5125" w:themeColor="accent5" w:themeShade="80"/>
                <w:sz w:val="28"/>
                <w:szCs w:val="28"/>
                <w:lang w:val="es-ES_tradnl"/>
              </w:rPr>
            </w:pPr>
            <w:r w:rsidRPr="004215AC">
              <w:rPr>
                <w:rFonts w:ascii="Arial Nova" w:eastAsia="Cambria" w:hAnsi="Arial Nova" w:cs="Arial"/>
                <w:bCs w:val="0"/>
                <w:color w:val="6D5125" w:themeColor="accent5" w:themeShade="80"/>
                <w:sz w:val="28"/>
                <w:szCs w:val="28"/>
                <w:lang w:val="es-ES_tradnl"/>
              </w:rPr>
              <w:t>Nombre Requerimiento</w:t>
            </w:r>
          </w:p>
        </w:tc>
        <w:tc>
          <w:tcPr>
            <w:tcW w:w="6054" w:type="dxa"/>
          </w:tcPr>
          <w:p w14:paraId="4CA480F5" w14:textId="64083596" w:rsidR="00E05AF3" w:rsidRPr="004215AC" w:rsidRDefault="0064208B" w:rsidP="00E05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F2B2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2F2B20" w:themeColor="text1"/>
                <w:sz w:val="24"/>
                <w:szCs w:val="24"/>
                <w:lang w:val="es-MX"/>
              </w:rPr>
              <w:t>Software ABOGABOT</w:t>
            </w:r>
          </w:p>
        </w:tc>
      </w:tr>
      <w:tr w:rsidR="00E05AF3" w:rsidRPr="008C2396" w14:paraId="26FD847C" w14:textId="77777777" w:rsidTr="00E05AF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77791D2A" w14:textId="77777777" w:rsidR="00E05AF3" w:rsidRPr="004215AC" w:rsidRDefault="00E05AF3" w:rsidP="00E05AF3">
            <w:pPr>
              <w:pStyle w:val="Prrafodelista"/>
              <w:ind w:left="0"/>
              <w:jc w:val="center"/>
              <w:rPr>
                <w:rFonts w:ascii="Arial Nova" w:eastAsia="Cambria" w:hAnsi="Arial Nova" w:cs="Arial"/>
                <w:bCs w:val="0"/>
                <w:color w:val="6D5125" w:themeColor="accent5" w:themeShade="80"/>
                <w:sz w:val="28"/>
                <w:szCs w:val="28"/>
                <w:lang w:val="es-ES_tradnl"/>
              </w:rPr>
            </w:pPr>
            <w:r w:rsidRPr="004215AC">
              <w:rPr>
                <w:rFonts w:ascii="Arial Nova" w:eastAsia="Cambria" w:hAnsi="Arial Nova" w:cs="Arial"/>
                <w:bCs w:val="0"/>
                <w:color w:val="6D5125" w:themeColor="accent5" w:themeShade="80"/>
                <w:sz w:val="28"/>
                <w:szCs w:val="28"/>
                <w:lang w:val="es-ES_tradnl"/>
              </w:rPr>
              <w:t>Fecha Solicitud</w:t>
            </w:r>
          </w:p>
        </w:tc>
        <w:tc>
          <w:tcPr>
            <w:tcW w:w="6054" w:type="dxa"/>
          </w:tcPr>
          <w:p w14:paraId="7C60C1F3" w14:textId="77777777" w:rsidR="00E05AF3" w:rsidRPr="004215AC" w:rsidRDefault="00E05AF3" w:rsidP="00E05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F2B20" w:themeColor="text1"/>
                <w:sz w:val="24"/>
                <w:szCs w:val="24"/>
              </w:rPr>
            </w:pPr>
            <w:r w:rsidRPr="004215AC">
              <w:rPr>
                <w:rFonts w:ascii="Arial" w:hAnsi="Arial" w:cs="Arial"/>
                <w:b/>
                <w:bCs/>
                <w:color w:val="2F2B20" w:themeColor="text1"/>
                <w:sz w:val="24"/>
                <w:szCs w:val="24"/>
              </w:rPr>
              <w:t>02/03/2022</w:t>
            </w:r>
          </w:p>
        </w:tc>
      </w:tr>
      <w:tr w:rsidR="00E05AF3" w:rsidRPr="003A0292" w14:paraId="03B3DAC9" w14:textId="77777777" w:rsidTr="00E0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66D0509A" w14:textId="77777777" w:rsidR="00E05AF3" w:rsidRPr="004215AC" w:rsidRDefault="00E05AF3" w:rsidP="00E05AF3">
            <w:pPr>
              <w:jc w:val="center"/>
              <w:rPr>
                <w:rFonts w:ascii="Arial Nova" w:hAnsi="Arial Nova" w:cs="Arial"/>
                <w:bCs w:val="0"/>
                <w:color w:val="6D5125" w:themeColor="accent5" w:themeShade="80"/>
                <w:sz w:val="28"/>
                <w:szCs w:val="28"/>
              </w:rPr>
            </w:pPr>
            <w:r w:rsidRPr="004215AC">
              <w:rPr>
                <w:rFonts w:ascii="Arial Nova" w:hAnsi="Arial Nova" w:cs="Arial"/>
                <w:bCs w:val="0"/>
                <w:color w:val="6D5125" w:themeColor="accent5" w:themeShade="80"/>
                <w:sz w:val="28"/>
                <w:szCs w:val="28"/>
              </w:rPr>
              <w:t>Responsable(s) Solicitud</w:t>
            </w:r>
          </w:p>
        </w:tc>
        <w:tc>
          <w:tcPr>
            <w:tcW w:w="6054" w:type="dxa"/>
          </w:tcPr>
          <w:p w14:paraId="60B10FB1" w14:textId="77777777" w:rsidR="00E05AF3" w:rsidRPr="004215AC" w:rsidRDefault="00E05AF3" w:rsidP="00E05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F2B20" w:themeColor="text1"/>
                <w:sz w:val="24"/>
                <w:szCs w:val="24"/>
                <w:lang w:val="es-MX"/>
              </w:rPr>
            </w:pPr>
            <w:r w:rsidRPr="004215AC">
              <w:rPr>
                <w:rFonts w:ascii="Arial" w:hAnsi="Arial" w:cs="Arial"/>
                <w:b/>
                <w:bCs/>
                <w:color w:val="2F2B20" w:themeColor="text1"/>
                <w:sz w:val="24"/>
                <w:szCs w:val="24"/>
                <w:lang w:val="es-MX"/>
              </w:rPr>
              <w:t>Luis Miguel Moreno Olmos</w:t>
            </w:r>
          </w:p>
        </w:tc>
      </w:tr>
      <w:tr w:rsidR="00E05AF3" w:rsidRPr="003A0292" w14:paraId="6CB86FFC" w14:textId="77777777" w:rsidTr="00E05AF3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25DD1090" w14:textId="7CF027AE" w:rsidR="00E05AF3" w:rsidRPr="004215AC" w:rsidRDefault="00E05AF3" w:rsidP="00E05AF3">
            <w:pPr>
              <w:jc w:val="center"/>
              <w:rPr>
                <w:rFonts w:ascii="Arial Nova" w:hAnsi="Arial Nova" w:cs="Arial"/>
                <w:bCs w:val="0"/>
                <w:color w:val="6D5125" w:themeColor="accent5" w:themeShade="80"/>
                <w:sz w:val="28"/>
                <w:szCs w:val="28"/>
              </w:rPr>
            </w:pPr>
            <w:r w:rsidRPr="004215AC">
              <w:rPr>
                <w:rFonts w:ascii="Arial Nova" w:hAnsi="Arial Nova" w:cs="Arial"/>
                <w:bCs w:val="0"/>
                <w:color w:val="6D5125" w:themeColor="accent5" w:themeShade="80"/>
                <w:sz w:val="28"/>
                <w:szCs w:val="28"/>
              </w:rPr>
              <w:t>Dependencia Solicitante</w:t>
            </w:r>
          </w:p>
        </w:tc>
        <w:tc>
          <w:tcPr>
            <w:tcW w:w="6054" w:type="dxa"/>
          </w:tcPr>
          <w:p w14:paraId="2CD118FD" w14:textId="77777777" w:rsidR="00E05AF3" w:rsidRPr="004215AC" w:rsidRDefault="00E05AF3" w:rsidP="00E05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F2B20" w:themeColor="text1"/>
                <w:sz w:val="24"/>
                <w:szCs w:val="24"/>
                <w:lang w:val="es-MX"/>
              </w:rPr>
            </w:pPr>
            <w:r w:rsidRPr="004215AC">
              <w:rPr>
                <w:rFonts w:ascii="Arial" w:hAnsi="Arial" w:cs="Arial"/>
                <w:b/>
                <w:bCs/>
                <w:color w:val="2F2B20" w:themeColor="text1"/>
                <w:sz w:val="24"/>
                <w:szCs w:val="24"/>
                <w:lang w:val="es-MX"/>
              </w:rPr>
              <w:t>ABOGABOT</w:t>
            </w:r>
          </w:p>
        </w:tc>
      </w:tr>
      <w:tr w:rsidR="00E05AF3" w:rsidRPr="003A0292" w14:paraId="0FEB5677" w14:textId="77777777" w:rsidTr="00E0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7AACFAB9" w14:textId="77777777" w:rsidR="00E05AF3" w:rsidRPr="004215AC" w:rsidRDefault="00E05AF3" w:rsidP="00E05AF3">
            <w:pPr>
              <w:jc w:val="center"/>
              <w:rPr>
                <w:rFonts w:ascii="Arial Nova" w:hAnsi="Arial Nova" w:cs="Arial"/>
                <w:bCs w:val="0"/>
                <w:color w:val="6D5125" w:themeColor="accent5" w:themeShade="80"/>
                <w:sz w:val="28"/>
                <w:szCs w:val="28"/>
                <w:lang w:val="es-CO"/>
              </w:rPr>
            </w:pPr>
            <w:r w:rsidRPr="004215AC">
              <w:rPr>
                <w:rFonts w:ascii="Arial Nova" w:hAnsi="Arial Nova" w:cs="Arial"/>
                <w:bCs w:val="0"/>
                <w:color w:val="6D5125" w:themeColor="accent5" w:themeShade="80"/>
                <w:sz w:val="28"/>
                <w:szCs w:val="28"/>
                <w:lang w:val="es-MX"/>
              </w:rPr>
              <w:t xml:space="preserve">Responsable </w:t>
            </w:r>
            <w:r w:rsidRPr="004215AC">
              <w:rPr>
                <w:rFonts w:ascii="Arial Nova" w:hAnsi="Arial Nova" w:cs="Arial"/>
                <w:bCs w:val="0"/>
                <w:color w:val="6D5125" w:themeColor="accent5" w:themeShade="80"/>
                <w:sz w:val="28"/>
                <w:szCs w:val="28"/>
                <w:lang w:val="es-CO"/>
              </w:rPr>
              <w:t>Funcional designado por el equipo de desarrollo de software</w:t>
            </w:r>
          </w:p>
        </w:tc>
        <w:tc>
          <w:tcPr>
            <w:tcW w:w="6054" w:type="dxa"/>
          </w:tcPr>
          <w:p w14:paraId="591B85DD" w14:textId="77777777" w:rsidR="00E05AF3" w:rsidRPr="004215AC" w:rsidRDefault="00E05AF3" w:rsidP="00E05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F2B20" w:themeColor="text1"/>
                <w:sz w:val="24"/>
                <w:szCs w:val="24"/>
                <w:lang w:val="es-MX"/>
              </w:rPr>
            </w:pPr>
            <w:r w:rsidRPr="004215AC">
              <w:rPr>
                <w:rFonts w:ascii="Arial" w:hAnsi="Arial" w:cs="Arial"/>
                <w:b/>
                <w:bCs/>
                <w:color w:val="2F2B20" w:themeColor="text1"/>
                <w:sz w:val="24"/>
                <w:szCs w:val="24"/>
                <w:lang w:val="es-MX"/>
              </w:rPr>
              <w:t>Luis Miguel Moreno Olmos</w:t>
            </w:r>
          </w:p>
        </w:tc>
      </w:tr>
    </w:tbl>
    <w:p w14:paraId="49DFC223" w14:textId="77777777" w:rsidR="001B2471" w:rsidRDefault="001B2471">
      <w:pPr>
        <w:pStyle w:val="Cierre"/>
        <w:rPr>
          <w:sz w:val="36"/>
          <w:szCs w:val="40"/>
          <w:lang w:val="es-MX"/>
        </w:rPr>
      </w:pPr>
    </w:p>
    <w:p w14:paraId="6DE5F815" w14:textId="77777777" w:rsidR="00350B62" w:rsidRDefault="00350B62">
      <w:pPr>
        <w:pStyle w:val="Cierre"/>
        <w:rPr>
          <w:sz w:val="36"/>
          <w:szCs w:val="40"/>
          <w:lang w:val="es-MX"/>
        </w:rPr>
      </w:pPr>
    </w:p>
    <w:p w14:paraId="0CA9029B" w14:textId="73C4F776" w:rsidR="000E3F70" w:rsidRDefault="000E3F70" w:rsidP="001B2471">
      <w:pPr>
        <w:pStyle w:val="Cierre"/>
        <w:rPr>
          <w:sz w:val="36"/>
          <w:szCs w:val="40"/>
          <w:lang w:val="es-MX"/>
        </w:rPr>
      </w:pPr>
    </w:p>
    <w:p w14:paraId="09E7B4A2" w14:textId="77777777" w:rsidR="000E3F70" w:rsidRDefault="000E3F70" w:rsidP="001B2471">
      <w:pPr>
        <w:pStyle w:val="Cierre"/>
        <w:rPr>
          <w:sz w:val="36"/>
          <w:szCs w:val="40"/>
          <w:lang w:val="es-MX"/>
        </w:rPr>
      </w:pPr>
    </w:p>
    <w:p w14:paraId="45B9BCCD" w14:textId="25EF1003" w:rsidR="000E3F70" w:rsidRDefault="000E3F70" w:rsidP="001B2471">
      <w:pPr>
        <w:pStyle w:val="Cierre"/>
        <w:rPr>
          <w:sz w:val="36"/>
          <w:szCs w:val="40"/>
          <w:lang w:val="es-MX"/>
        </w:rPr>
      </w:pPr>
    </w:p>
    <w:p w14:paraId="02689864" w14:textId="65F61162" w:rsidR="001B2471" w:rsidRPr="0025098A" w:rsidRDefault="001B2471" w:rsidP="00142EE7">
      <w:pPr>
        <w:pStyle w:val="Cierre"/>
        <w:jc w:val="center"/>
        <w:rPr>
          <w:color w:val="6D5125" w:themeColor="accent5" w:themeShade="80"/>
          <w:sz w:val="36"/>
          <w:szCs w:val="40"/>
          <w:lang w:val="es-MX"/>
        </w:rPr>
      </w:pPr>
      <w:r w:rsidRPr="0025098A">
        <w:rPr>
          <w:color w:val="6D5125" w:themeColor="accent5" w:themeShade="80"/>
          <w:sz w:val="36"/>
          <w:szCs w:val="40"/>
          <w:lang w:val="es-MX"/>
        </w:rPr>
        <w:t>FORMALIZACIÓN</w:t>
      </w:r>
    </w:p>
    <w:p w14:paraId="01AADC92" w14:textId="7FEF01CC" w:rsidR="001B2471" w:rsidRPr="0025098A" w:rsidRDefault="001B2471" w:rsidP="001B2471">
      <w:pPr>
        <w:pStyle w:val="Cierre"/>
        <w:rPr>
          <w:color w:val="6D5125" w:themeColor="accent5" w:themeShade="80"/>
          <w:sz w:val="36"/>
          <w:szCs w:val="40"/>
          <w:lang w:val="es-MX"/>
        </w:rPr>
      </w:pPr>
    </w:p>
    <w:p w14:paraId="0B3C0E67" w14:textId="1DD3D739" w:rsidR="00DB251E" w:rsidRPr="0025098A" w:rsidRDefault="00E61215" w:rsidP="00E61215">
      <w:pPr>
        <w:pStyle w:val="Cierre"/>
        <w:rPr>
          <w:color w:val="6D5125" w:themeColor="accent5" w:themeShade="80"/>
          <w:sz w:val="32"/>
          <w:szCs w:val="36"/>
          <w:lang w:val="es-MX"/>
        </w:rPr>
      </w:pPr>
      <w:r w:rsidRPr="0025098A">
        <w:rPr>
          <w:color w:val="6D5125" w:themeColor="accent5" w:themeShade="80"/>
          <w:sz w:val="32"/>
          <w:szCs w:val="36"/>
          <w:lang w:val="es-MX"/>
        </w:rPr>
        <w:t>Usuario solicitante</w:t>
      </w:r>
    </w:p>
    <w:p w14:paraId="293BA540" w14:textId="41943A18" w:rsidR="00E61215" w:rsidRPr="0025098A" w:rsidRDefault="00E61215" w:rsidP="00E61215">
      <w:pPr>
        <w:pStyle w:val="Cierre"/>
        <w:rPr>
          <w:color w:val="6D5125" w:themeColor="accent5" w:themeShade="80"/>
          <w:sz w:val="32"/>
          <w:szCs w:val="36"/>
          <w:lang w:val="es-MX"/>
        </w:rPr>
      </w:pPr>
    </w:p>
    <w:p w14:paraId="4755C40D" w14:textId="27E45A5C" w:rsidR="00E61215" w:rsidRPr="0025098A" w:rsidRDefault="000F5110" w:rsidP="00E61215">
      <w:pPr>
        <w:pStyle w:val="Cierre"/>
        <w:rPr>
          <w:color w:val="6D5125" w:themeColor="accent5" w:themeShade="80"/>
          <w:sz w:val="28"/>
          <w:szCs w:val="32"/>
          <w:lang w:val="es-MX"/>
        </w:rPr>
      </w:pPr>
      <w:r w:rsidRPr="000F5110">
        <w:rPr>
          <w:color w:val="2F2B20" w:themeColor="text1"/>
          <w:sz w:val="28"/>
          <w:szCs w:val="32"/>
          <w:lang w:val="es-MX"/>
        </w:rPr>
        <w:t>Luis Miguel Moreno Olmos</w:t>
      </w:r>
      <w:r>
        <w:rPr>
          <w:color w:val="6D5125" w:themeColor="accent5" w:themeShade="80"/>
          <w:sz w:val="28"/>
          <w:szCs w:val="32"/>
          <w:lang w:val="es-MX"/>
        </w:rPr>
        <w:tab/>
      </w:r>
    </w:p>
    <w:p w14:paraId="2F5D0270" w14:textId="1939A54D" w:rsidR="00E61215" w:rsidRPr="0025098A" w:rsidRDefault="00E61215" w:rsidP="00E61215">
      <w:pPr>
        <w:pStyle w:val="Cierre"/>
        <w:rPr>
          <w:color w:val="6D5125" w:themeColor="accent5" w:themeShade="80"/>
          <w:sz w:val="32"/>
          <w:szCs w:val="36"/>
          <w:lang w:val="es-MX"/>
        </w:rPr>
      </w:pPr>
    </w:p>
    <w:p w14:paraId="25CD0383" w14:textId="3F78D351" w:rsidR="00E61215" w:rsidRPr="0025098A" w:rsidRDefault="00E61215" w:rsidP="00E61215">
      <w:pPr>
        <w:pStyle w:val="Cierre"/>
        <w:rPr>
          <w:color w:val="6D5125" w:themeColor="accent5" w:themeShade="80"/>
          <w:sz w:val="32"/>
          <w:szCs w:val="36"/>
          <w:lang w:val="es-MX"/>
        </w:rPr>
      </w:pPr>
    </w:p>
    <w:p w14:paraId="3143D1CE" w14:textId="7E9E9BD4" w:rsidR="00E61215" w:rsidRDefault="00E61215" w:rsidP="00E61215">
      <w:pPr>
        <w:pStyle w:val="Cierre"/>
        <w:rPr>
          <w:color w:val="6D5125" w:themeColor="accent5" w:themeShade="80"/>
          <w:sz w:val="32"/>
          <w:szCs w:val="36"/>
          <w:lang w:val="es-MX"/>
        </w:rPr>
      </w:pPr>
      <w:r w:rsidRPr="0025098A">
        <w:rPr>
          <w:color w:val="6D5125" w:themeColor="accent5" w:themeShade="80"/>
          <w:sz w:val="32"/>
          <w:szCs w:val="36"/>
          <w:lang w:val="es-MX"/>
        </w:rPr>
        <w:t>Solicitud</w:t>
      </w:r>
    </w:p>
    <w:p w14:paraId="1B6A64C3" w14:textId="77777777" w:rsidR="000F5110" w:rsidRDefault="000F5110" w:rsidP="000F5110">
      <w:pPr>
        <w:pStyle w:val="Cierre"/>
        <w:rPr>
          <w:color w:val="6D5125" w:themeColor="accent5" w:themeShade="80"/>
          <w:sz w:val="32"/>
          <w:szCs w:val="36"/>
          <w:lang w:val="es-MX"/>
        </w:rPr>
      </w:pPr>
    </w:p>
    <w:p w14:paraId="1F386B0B" w14:textId="0EB02451" w:rsidR="006304DC" w:rsidRPr="000F5110" w:rsidRDefault="00C85635" w:rsidP="000F5110">
      <w:pPr>
        <w:pStyle w:val="Cierre"/>
        <w:rPr>
          <w:color w:val="2F2B20" w:themeColor="text1"/>
          <w:sz w:val="28"/>
          <w:szCs w:val="32"/>
          <w:lang w:val="es-MX"/>
        </w:rPr>
      </w:pPr>
      <w:r>
        <w:rPr>
          <w:color w:val="2F2B20" w:themeColor="text1"/>
          <w:sz w:val="28"/>
          <w:szCs w:val="32"/>
          <w:lang w:val="es-MX"/>
        </w:rPr>
        <w:t>Creación de ABOGABOT</w:t>
      </w:r>
      <w:r>
        <w:rPr>
          <w:color w:val="2F2B20" w:themeColor="text1"/>
          <w:sz w:val="28"/>
          <w:szCs w:val="32"/>
          <w:lang w:val="es-MX"/>
        </w:rPr>
        <w:tab/>
      </w:r>
    </w:p>
    <w:p w14:paraId="3F8CEBB1" w14:textId="77777777" w:rsidR="000F5110" w:rsidRDefault="000F5110" w:rsidP="00E61215">
      <w:pPr>
        <w:pStyle w:val="Cierre"/>
        <w:rPr>
          <w:color w:val="6D5125" w:themeColor="accent5" w:themeShade="80"/>
          <w:sz w:val="32"/>
          <w:szCs w:val="36"/>
          <w:lang w:val="es-MX"/>
        </w:rPr>
      </w:pPr>
    </w:p>
    <w:p w14:paraId="148FDC15" w14:textId="13DAC2EA" w:rsidR="000F5110" w:rsidRDefault="000F5110" w:rsidP="00E61215">
      <w:pPr>
        <w:pStyle w:val="Cierre"/>
        <w:rPr>
          <w:color w:val="6D5125" w:themeColor="accent5" w:themeShade="80"/>
          <w:sz w:val="32"/>
          <w:szCs w:val="36"/>
          <w:lang w:val="es-MX"/>
        </w:rPr>
      </w:pPr>
    </w:p>
    <w:p w14:paraId="236098CA" w14:textId="17A58834" w:rsidR="00E61215" w:rsidRDefault="00E61215" w:rsidP="000F5110">
      <w:pPr>
        <w:pStyle w:val="Cierre"/>
        <w:rPr>
          <w:color w:val="6D5125" w:themeColor="accent5" w:themeShade="80"/>
          <w:sz w:val="32"/>
          <w:szCs w:val="36"/>
          <w:lang w:val="es-MX"/>
        </w:rPr>
      </w:pPr>
      <w:r w:rsidRPr="0025098A">
        <w:rPr>
          <w:color w:val="6D5125" w:themeColor="accent5" w:themeShade="80"/>
          <w:sz w:val="32"/>
          <w:szCs w:val="36"/>
          <w:lang w:val="es-MX"/>
        </w:rPr>
        <w:t>Líder Funcional</w:t>
      </w:r>
    </w:p>
    <w:p w14:paraId="4A4D4DB8" w14:textId="17ACB1C5" w:rsidR="00C85635" w:rsidRDefault="00C85635" w:rsidP="000F5110">
      <w:pPr>
        <w:pStyle w:val="Cierre"/>
        <w:rPr>
          <w:color w:val="2F2B20" w:themeColor="text1"/>
          <w:sz w:val="28"/>
          <w:szCs w:val="32"/>
          <w:lang w:val="es-MX"/>
        </w:rPr>
      </w:pPr>
    </w:p>
    <w:p w14:paraId="67558721" w14:textId="14887BEC" w:rsidR="000F5110" w:rsidRPr="00C85635" w:rsidRDefault="000F5110" w:rsidP="000F5110">
      <w:pPr>
        <w:pStyle w:val="Cierre"/>
        <w:rPr>
          <w:color w:val="2F2B20" w:themeColor="text1"/>
          <w:sz w:val="28"/>
          <w:szCs w:val="32"/>
          <w:lang w:val="es-MX"/>
        </w:rPr>
      </w:pPr>
      <w:r w:rsidRPr="00C85635">
        <w:rPr>
          <w:color w:val="2F2B20" w:themeColor="text1"/>
          <w:sz w:val="28"/>
          <w:szCs w:val="32"/>
          <w:lang w:val="es-MX"/>
        </w:rPr>
        <w:t>Luis Miguel Moreno Olmos</w:t>
      </w:r>
    </w:p>
    <w:p w14:paraId="5A1F144A" w14:textId="4178D30F" w:rsidR="00E61215" w:rsidRPr="00897937" w:rsidRDefault="00E61215" w:rsidP="00E61215">
      <w:pPr>
        <w:pStyle w:val="Piedepgina"/>
        <w:spacing w:line="360" w:lineRule="auto"/>
        <w:jc w:val="both"/>
        <w:rPr>
          <w:rFonts w:ascii="Arial" w:hAnsi="Arial" w:cs="Arial"/>
          <w:b/>
          <w:bCs/>
          <w:color w:val="2F2B20" w:themeColor="text1"/>
          <w:sz w:val="22"/>
          <w:lang w:val="es-MX"/>
        </w:rPr>
      </w:pPr>
    </w:p>
    <w:p w14:paraId="539F8EBA" w14:textId="7E6B3E2E" w:rsidR="00E61215" w:rsidRPr="00897937" w:rsidRDefault="00B06FDE" w:rsidP="00E61215">
      <w:pPr>
        <w:pStyle w:val="Piedepgina"/>
        <w:spacing w:line="360" w:lineRule="auto"/>
        <w:jc w:val="both"/>
        <w:rPr>
          <w:rFonts w:ascii="Arial Nova" w:hAnsi="Arial Nova" w:cs="Arial"/>
          <w:b/>
          <w:bCs/>
          <w:color w:val="2F2B20" w:themeColor="text1"/>
          <w:sz w:val="22"/>
          <w:lang w:val="es-MX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7822AC39" wp14:editId="4383C79E">
            <wp:simplePos x="0" y="0"/>
            <wp:positionH relativeFrom="column">
              <wp:posOffset>501210</wp:posOffset>
            </wp:positionH>
            <wp:positionV relativeFrom="paragraph">
              <wp:posOffset>281014</wp:posOffset>
            </wp:positionV>
            <wp:extent cx="1206976" cy="705381"/>
            <wp:effectExtent l="0" t="0" r="0" b="0"/>
            <wp:wrapNone/>
            <wp:docPr id="56" name="Imagen 56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498" cy="70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5FC">
        <w:rPr>
          <w:noProof/>
        </w:rPr>
        <w:drawing>
          <wp:anchor distT="0" distB="0" distL="114300" distR="114300" simplePos="0" relativeHeight="251683840" behindDoc="1" locked="0" layoutInCell="1" allowOverlap="1" wp14:anchorId="35E8856A" wp14:editId="1D249AB3">
            <wp:simplePos x="0" y="0"/>
            <wp:positionH relativeFrom="column">
              <wp:posOffset>3166745</wp:posOffset>
            </wp:positionH>
            <wp:positionV relativeFrom="paragraph">
              <wp:posOffset>338799</wp:posOffset>
            </wp:positionV>
            <wp:extent cx="1488440" cy="876935"/>
            <wp:effectExtent l="0" t="0" r="0" b="0"/>
            <wp:wrapNone/>
            <wp:docPr id="55" name="Imagen 55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215" w:rsidRPr="00897937">
        <w:rPr>
          <w:rFonts w:ascii="Arial Nova" w:hAnsi="Arial Nova" w:cs="Arial"/>
          <w:b/>
          <w:bCs/>
          <w:color w:val="2F2B20" w:themeColor="text1"/>
          <w:sz w:val="22"/>
          <w:lang w:val="es-MX"/>
        </w:rPr>
        <w:t>FIRMAS DE ACEPTACIÓN:</w:t>
      </w:r>
    </w:p>
    <w:p w14:paraId="2B335601" w14:textId="173F29E4" w:rsidR="00E61215" w:rsidRPr="0025098A" w:rsidRDefault="00E61215" w:rsidP="00E61215">
      <w:pPr>
        <w:pStyle w:val="Piedepgina"/>
        <w:spacing w:line="360" w:lineRule="auto"/>
        <w:jc w:val="both"/>
        <w:rPr>
          <w:rFonts w:ascii="Arial Nova" w:hAnsi="Arial Nova" w:cs="Arial"/>
          <w:b/>
          <w:bCs/>
          <w:color w:val="6D5125" w:themeColor="accent5" w:themeShade="80"/>
          <w:sz w:val="22"/>
          <w:lang w:val="es-MX"/>
        </w:rPr>
      </w:pPr>
    </w:p>
    <w:p w14:paraId="6B77356F" w14:textId="0190D4F9" w:rsidR="00E61215" w:rsidRPr="00897937" w:rsidRDefault="00E61215" w:rsidP="00E61215">
      <w:pPr>
        <w:pStyle w:val="Piedepgina"/>
        <w:spacing w:line="360" w:lineRule="auto"/>
        <w:jc w:val="both"/>
        <w:rPr>
          <w:rFonts w:ascii="Arial Nova" w:hAnsi="Arial Nova" w:cs="Arial"/>
          <w:b/>
          <w:bCs/>
          <w:color w:val="2F2B20" w:themeColor="text1"/>
          <w:sz w:val="22"/>
          <w:lang w:val="es-MX"/>
        </w:rPr>
      </w:pPr>
      <w:r w:rsidRPr="00897937">
        <w:rPr>
          <w:rFonts w:ascii="Arial Nova" w:hAnsi="Arial Nova" w:cs="Arial"/>
          <w:b/>
          <w:bCs/>
          <w:color w:val="2F2B20" w:themeColor="text1"/>
          <w:sz w:val="22"/>
          <w:lang w:val="es-MX"/>
        </w:rPr>
        <w:t>________________________________</w:t>
      </w:r>
      <w:r w:rsidRPr="00897937">
        <w:rPr>
          <w:rFonts w:ascii="Arial Nova" w:hAnsi="Arial Nova" w:cs="Arial"/>
          <w:b/>
          <w:bCs/>
          <w:color w:val="2F2B20" w:themeColor="text1"/>
          <w:sz w:val="22"/>
          <w:lang w:val="es-MX"/>
        </w:rPr>
        <w:tab/>
        <w:t xml:space="preserve">        </w:t>
      </w:r>
      <w:r w:rsidR="0025098A" w:rsidRPr="00897937">
        <w:rPr>
          <w:rFonts w:ascii="Arial Nova" w:hAnsi="Arial Nova" w:cs="Arial"/>
          <w:b/>
          <w:bCs/>
          <w:color w:val="2F2B20" w:themeColor="text1"/>
          <w:sz w:val="22"/>
          <w:lang w:val="es-MX"/>
        </w:rPr>
        <w:t xml:space="preserve">     </w:t>
      </w:r>
      <w:r w:rsidRPr="00897937">
        <w:rPr>
          <w:rFonts w:ascii="Arial Nova" w:hAnsi="Arial Nova" w:cs="Arial"/>
          <w:b/>
          <w:bCs/>
          <w:color w:val="2F2B20" w:themeColor="text1"/>
          <w:sz w:val="22"/>
          <w:lang w:val="es-MX"/>
        </w:rPr>
        <w:t xml:space="preserve"> _______________________________</w:t>
      </w:r>
    </w:p>
    <w:p w14:paraId="5749D1B1" w14:textId="4C5B5095" w:rsidR="00E61215" w:rsidRPr="00897937" w:rsidRDefault="003172B6" w:rsidP="003172B6">
      <w:pPr>
        <w:pStyle w:val="Piedepgina"/>
        <w:spacing w:line="360" w:lineRule="auto"/>
        <w:rPr>
          <w:rFonts w:ascii="Arial Nova" w:hAnsi="Arial Nova" w:cs="Arial"/>
          <w:b/>
          <w:bCs/>
          <w:color w:val="2F2B20" w:themeColor="text1"/>
          <w:sz w:val="22"/>
          <w:lang w:val="es-MX"/>
        </w:rPr>
      </w:pPr>
      <w:r>
        <w:rPr>
          <w:rFonts w:ascii="Arial Nova" w:hAnsi="Arial Nova" w:cs="Arial"/>
          <w:b/>
          <w:bCs/>
          <w:color w:val="6D5125" w:themeColor="accent5" w:themeShade="80"/>
          <w:sz w:val="22"/>
          <w:lang w:val="es-MX"/>
        </w:rPr>
        <w:t xml:space="preserve"> </w:t>
      </w:r>
      <w:r w:rsidR="00E61215" w:rsidRPr="00897937">
        <w:rPr>
          <w:rFonts w:ascii="Arial Nova" w:hAnsi="Arial Nova" w:cs="Arial"/>
          <w:b/>
          <w:bCs/>
          <w:color w:val="2F2B20" w:themeColor="text1"/>
          <w:sz w:val="22"/>
          <w:lang w:val="es-MX"/>
        </w:rPr>
        <w:t>Nombre Responsable Solicitud</w:t>
      </w:r>
      <w:r w:rsidR="00E61215" w:rsidRPr="00897937">
        <w:rPr>
          <w:rFonts w:ascii="Arial Nova" w:hAnsi="Arial Nova" w:cs="Arial"/>
          <w:b/>
          <w:bCs/>
          <w:color w:val="2F2B20" w:themeColor="text1"/>
          <w:sz w:val="22"/>
          <w:lang w:val="es-MX"/>
        </w:rPr>
        <w:tab/>
      </w:r>
      <w:r w:rsidR="0025098A" w:rsidRPr="00897937">
        <w:rPr>
          <w:rFonts w:ascii="Arial Nova" w:hAnsi="Arial Nova" w:cs="Arial"/>
          <w:b/>
          <w:bCs/>
          <w:color w:val="2F2B20" w:themeColor="text1"/>
          <w:sz w:val="22"/>
          <w:lang w:val="es-MX"/>
        </w:rPr>
        <w:t xml:space="preserve">                                  </w:t>
      </w:r>
      <w:r w:rsidR="00E61215" w:rsidRPr="00897937">
        <w:rPr>
          <w:rFonts w:ascii="Arial Nova" w:hAnsi="Arial Nova" w:cs="Arial"/>
          <w:b/>
          <w:bCs/>
          <w:color w:val="2F2B20" w:themeColor="text1"/>
          <w:sz w:val="22"/>
          <w:lang w:val="es-MX"/>
        </w:rPr>
        <w:t>Nombre Líder OTI</w:t>
      </w:r>
    </w:p>
    <w:p w14:paraId="45FE6292" w14:textId="620DF420" w:rsidR="00E61215" w:rsidRPr="00465605" w:rsidRDefault="003172B6" w:rsidP="003172B6">
      <w:pPr>
        <w:pStyle w:val="Piedepgina"/>
        <w:spacing w:line="360" w:lineRule="auto"/>
        <w:jc w:val="center"/>
        <w:rPr>
          <w:rFonts w:ascii="Arial Nova" w:hAnsi="Arial Nova" w:cs="Arial"/>
          <w:b/>
          <w:bCs/>
          <w:sz w:val="22"/>
          <w:lang w:val="es-MX"/>
        </w:rPr>
      </w:pPr>
      <w:r w:rsidRPr="00897937">
        <w:rPr>
          <w:rFonts w:ascii="Arial Nova" w:hAnsi="Arial Nova" w:cs="Arial"/>
          <w:b/>
          <w:bCs/>
          <w:color w:val="2F2B20" w:themeColor="text1"/>
          <w:sz w:val="22"/>
          <w:lang w:val="es-MX"/>
        </w:rPr>
        <w:t xml:space="preserve">     </w:t>
      </w:r>
      <w:r w:rsidR="00E61215" w:rsidRPr="00897937">
        <w:rPr>
          <w:rFonts w:ascii="Arial Nova" w:hAnsi="Arial Nova" w:cs="Arial"/>
          <w:b/>
          <w:bCs/>
          <w:color w:val="2F2B20" w:themeColor="text1"/>
          <w:sz w:val="22"/>
          <w:lang w:val="es-MX"/>
        </w:rPr>
        <w:t>Dependencia Solicitante</w:t>
      </w:r>
      <w:r w:rsidR="00E61215" w:rsidRPr="00465605">
        <w:rPr>
          <w:rFonts w:ascii="Arial Nova" w:hAnsi="Arial Nova" w:cs="Arial"/>
          <w:b/>
          <w:bCs/>
          <w:sz w:val="22"/>
          <w:lang w:val="es-MX"/>
        </w:rPr>
        <w:tab/>
      </w:r>
      <w:r w:rsidR="00E61215" w:rsidRPr="00465605">
        <w:rPr>
          <w:rFonts w:ascii="Arial Nova" w:hAnsi="Arial Nova" w:cs="Arial"/>
          <w:b/>
          <w:bCs/>
          <w:sz w:val="22"/>
          <w:lang w:val="es-MX"/>
        </w:rPr>
        <w:tab/>
        <w:t>Oficina Tecnologías de la Información</w:t>
      </w:r>
    </w:p>
    <w:p w14:paraId="0AD859ED" w14:textId="7FA54BAF" w:rsidR="006304DC" w:rsidRPr="00E61215" w:rsidRDefault="006304DC">
      <w:pPr>
        <w:spacing w:after="200" w:line="276" w:lineRule="auto"/>
        <w:rPr>
          <w:lang w:val="es-MX"/>
        </w:rPr>
      </w:pPr>
    </w:p>
    <w:p w14:paraId="485DF555" w14:textId="59B45F8E" w:rsidR="006304DC" w:rsidRPr="004D30AB" w:rsidRDefault="004D30AB">
      <w:pPr>
        <w:spacing w:after="200" w:line="276" w:lineRule="auto"/>
        <w:rPr>
          <w:rFonts w:ascii="Arial Nova" w:hAnsi="Arial Nova"/>
          <w:b/>
          <w:bCs/>
          <w:color w:val="6D5125" w:themeColor="accent5" w:themeShade="80"/>
          <w:sz w:val="36"/>
          <w:szCs w:val="40"/>
          <w:lang w:val="es-MX"/>
        </w:rPr>
      </w:pPr>
      <w:r w:rsidRPr="004D30AB">
        <w:rPr>
          <w:rFonts w:ascii="Arial Nova" w:hAnsi="Arial Nova"/>
          <w:b/>
          <w:bCs/>
          <w:color w:val="6D5125" w:themeColor="accent5" w:themeShade="80"/>
          <w:sz w:val="36"/>
          <w:szCs w:val="40"/>
          <w:lang w:val="es-MX"/>
        </w:rPr>
        <w:lastRenderedPageBreak/>
        <w:t>ANALISIS DE REQUISITOS Y REQUERIMIENTOS</w:t>
      </w:r>
    </w:p>
    <w:p w14:paraId="3B893211" w14:textId="77C2BB33" w:rsidR="006304DC" w:rsidRPr="00E61215" w:rsidRDefault="00480531">
      <w:pPr>
        <w:spacing w:after="200" w:line="276" w:lineRule="auto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373D9B" wp14:editId="0C880A73">
            <wp:simplePos x="0" y="0"/>
            <wp:positionH relativeFrom="column">
              <wp:posOffset>-681990</wp:posOffset>
            </wp:positionH>
            <wp:positionV relativeFrom="paragraph">
              <wp:posOffset>221556</wp:posOffset>
            </wp:positionV>
            <wp:extent cx="6394391" cy="4170255"/>
            <wp:effectExtent l="0" t="0" r="0" b="0"/>
            <wp:wrapNone/>
            <wp:docPr id="22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391" cy="41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D8749" w14:textId="05260375" w:rsidR="006304DC" w:rsidRPr="00E61215" w:rsidRDefault="006304DC">
      <w:pPr>
        <w:spacing w:after="200" w:line="276" w:lineRule="auto"/>
        <w:rPr>
          <w:lang w:val="es-MX"/>
        </w:rPr>
      </w:pPr>
    </w:p>
    <w:p w14:paraId="0293B89F" w14:textId="61B2DF36" w:rsidR="006304DC" w:rsidRPr="00E61215" w:rsidRDefault="006304DC">
      <w:pPr>
        <w:spacing w:after="200" w:line="276" w:lineRule="auto"/>
        <w:rPr>
          <w:lang w:val="es-MX"/>
        </w:rPr>
      </w:pPr>
    </w:p>
    <w:p w14:paraId="41B9A781" w14:textId="3623831E" w:rsidR="006304DC" w:rsidRPr="00E61215" w:rsidRDefault="006304DC">
      <w:pPr>
        <w:spacing w:after="200" w:line="276" w:lineRule="auto"/>
        <w:rPr>
          <w:lang w:val="es-MX"/>
        </w:rPr>
      </w:pPr>
    </w:p>
    <w:p w14:paraId="01DB1322" w14:textId="516557AD" w:rsidR="006304DC" w:rsidRPr="00E61215" w:rsidRDefault="006304DC">
      <w:pPr>
        <w:spacing w:after="200" w:line="276" w:lineRule="auto"/>
        <w:rPr>
          <w:lang w:val="es-MX"/>
        </w:rPr>
      </w:pPr>
    </w:p>
    <w:p w14:paraId="75387064" w14:textId="0042D5D5" w:rsidR="006304DC" w:rsidRPr="00E61215" w:rsidRDefault="006304DC">
      <w:pPr>
        <w:spacing w:after="200" w:line="276" w:lineRule="auto"/>
        <w:rPr>
          <w:lang w:val="es-MX"/>
        </w:rPr>
      </w:pPr>
    </w:p>
    <w:p w14:paraId="60014BBC" w14:textId="0DE213A1" w:rsidR="006304DC" w:rsidRPr="00E61215" w:rsidRDefault="006304DC">
      <w:pPr>
        <w:spacing w:after="200" w:line="276" w:lineRule="auto"/>
        <w:rPr>
          <w:lang w:val="es-MX"/>
        </w:rPr>
      </w:pPr>
    </w:p>
    <w:p w14:paraId="5CD82383" w14:textId="07A1FDB1" w:rsidR="006304DC" w:rsidRPr="00E61215" w:rsidRDefault="006304DC">
      <w:pPr>
        <w:spacing w:after="200" w:line="276" w:lineRule="auto"/>
        <w:rPr>
          <w:lang w:val="es-MX"/>
        </w:rPr>
      </w:pPr>
    </w:p>
    <w:p w14:paraId="5DB64C1F" w14:textId="35932B96" w:rsidR="006304DC" w:rsidRPr="00E61215" w:rsidRDefault="006304DC">
      <w:pPr>
        <w:spacing w:after="200" w:line="276" w:lineRule="auto"/>
        <w:rPr>
          <w:lang w:val="es-MX"/>
        </w:rPr>
      </w:pPr>
    </w:p>
    <w:p w14:paraId="69FBE9AA" w14:textId="0040063D" w:rsidR="006304DC" w:rsidRPr="00E61215" w:rsidRDefault="006304DC">
      <w:pPr>
        <w:spacing w:after="200" w:line="276" w:lineRule="auto"/>
        <w:rPr>
          <w:lang w:val="es-MX"/>
        </w:rPr>
      </w:pPr>
    </w:p>
    <w:p w14:paraId="333BFFB8" w14:textId="1FCDFA1B" w:rsidR="006304DC" w:rsidRPr="00E61215" w:rsidRDefault="006304DC">
      <w:pPr>
        <w:spacing w:after="200" w:line="276" w:lineRule="auto"/>
        <w:rPr>
          <w:lang w:val="es-MX"/>
        </w:rPr>
      </w:pPr>
    </w:p>
    <w:p w14:paraId="3C00B1E1" w14:textId="01B4D6F0" w:rsidR="006304DC" w:rsidRPr="00E61215" w:rsidRDefault="006304DC">
      <w:pPr>
        <w:spacing w:after="200" w:line="276" w:lineRule="auto"/>
        <w:rPr>
          <w:lang w:val="es-MX"/>
        </w:rPr>
      </w:pPr>
    </w:p>
    <w:p w14:paraId="11A672A2" w14:textId="3988623B" w:rsidR="006304DC" w:rsidRPr="00E61215" w:rsidRDefault="006304DC">
      <w:pPr>
        <w:spacing w:after="200" w:line="276" w:lineRule="auto"/>
        <w:rPr>
          <w:lang w:val="es-MX"/>
        </w:rPr>
      </w:pPr>
    </w:p>
    <w:p w14:paraId="402D56D0" w14:textId="26683A30" w:rsidR="006304DC" w:rsidRPr="00E61215" w:rsidRDefault="006304DC">
      <w:pPr>
        <w:spacing w:after="200" w:line="276" w:lineRule="auto"/>
        <w:rPr>
          <w:lang w:val="es-MX"/>
        </w:rPr>
      </w:pPr>
    </w:p>
    <w:p w14:paraId="078D0800" w14:textId="4878A331" w:rsidR="006304DC" w:rsidRPr="00F460F7" w:rsidRDefault="006304DC">
      <w:pPr>
        <w:spacing w:after="200" w:line="276" w:lineRule="auto"/>
        <w:rPr>
          <w:color w:val="6D5125" w:themeColor="accent5" w:themeShade="80"/>
          <w:lang w:val="es-MX"/>
        </w:rPr>
      </w:pPr>
    </w:p>
    <w:p w14:paraId="7205C846" w14:textId="7B6F845F" w:rsidR="00641C17" w:rsidRPr="0064208B" w:rsidRDefault="00641C17">
      <w:pPr>
        <w:spacing w:after="200" w:line="276" w:lineRule="auto"/>
        <w:rPr>
          <w:rFonts w:ascii="Arial Nova" w:hAnsi="Arial Nova" w:cs="Arial"/>
          <w:b/>
          <w:color w:val="6D5125" w:themeColor="accent5" w:themeShade="80"/>
          <w:sz w:val="32"/>
          <w:szCs w:val="32"/>
          <w:lang w:val="es-MX"/>
        </w:rPr>
      </w:pPr>
      <w:r w:rsidRPr="0064208B">
        <w:rPr>
          <w:rFonts w:ascii="Arial Nova" w:hAnsi="Arial Nova" w:cs="Arial"/>
          <w:b/>
          <w:color w:val="6D5125" w:themeColor="accent5" w:themeShade="80"/>
          <w:sz w:val="32"/>
          <w:szCs w:val="32"/>
          <w:lang w:val="es-MX"/>
        </w:rPr>
        <w:t>Alcance de la solución</w:t>
      </w:r>
    </w:p>
    <w:p w14:paraId="044C9A84" w14:textId="1167EDB7" w:rsidR="00B03506" w:rsidRPr="00B03506" w:rsidRDefault="00641C17">
      <w:pPr>
        <w:spacing w:after="200" w:line="276" w:lineRule="auto"/>
        <w:rPr>
          <w:rFonts w:ascii="Arial Nova" w:hAnsi="Arial Nova" w:cs="Arial"/>
          <w:b/>
          <w:color w:val="2F2B20" w:themeColor="text1"/>
          <w:sz w:val="24"/>
          <w:szCs w:val="24"/>
          <w:lang w:val="es-MX"/>
        </w:rPr>
      </w:pPr>
      <w:r w:rsidRPr="00897937">
        <w:rPr>
          <w:rFonts w:ascii="Arial Nova" w:hAnsi="Arial Nova" w:cs="Arial"/>
          <w:b/>
          <w:color w:val="2F2B20" w:themeColor="text1"/>
          <w:sz w:val="24"/>
          <w:szCs w:val="24"/>
          <w:lang w:val="es-MX"/>
        </w:rPr>
        <w:t xml:space="preserve">ABOGABOT es una </w:t>
      </w:r>
      <w:r w:rsidR="001773A7" w:rsidRPr="00897937">
        <w:rPr>
          <w:rFonts w:ascii="Arial Nova" w:hAnsi="Arial Nova" w:cs="Arial"/>
          <w:b/>
          <w:color w:val="2F2B20" w:themeColor="text1"/>
          <w:sz w:val="24"/>
          <w:szCs w:val="24"/>
          <w:lang w:val="es-MX"/>
        </w:rPr>
        <w:t>plataforma para la</w:t>
      </w:r>
      <w:r w:rsidR="00C12E9D" w:rsidRPr="00897937">
        <w:rPr>
          <w:rFonts w:ascii="Arial Nova" w:hAnsi="Arial Nova" w:cs="Arial"/>
          <w:b/>
          <w:color w:val="2F2B20" w:themeColor="text1"/>
          <w:sz w:val="24"/>
          <w:szCs w:val="24"/>
          <w:lang w:val="es-MX"/>
        </w:rPr>
        <w:t xml:space="preserve"> realización de</w:t>
      </w:r>
      <w:r w:rsidR="001773A7" w:rsidRPr="00897937">
        <w:rPr>
          <w:rFonts w:ascii="Arial Nova" w:hAnsi="Arial Nova" w:cs="Arial"/>
          <w:b/>
          <w:color w:val="2F2B20" w:themeColor="text1"/>
          <w:sz w:val="24"/>
          <w:szCs w:val="24"/>
          <w:lang w:val="es-MX"/>
        </w:rPr>
        <w:t xml:space="preserve"> documentos </w:t>
      </w:r>
      <w:r w:rsidR="00897937" w:rsidRPr="00897937">
        <w:rPr>
          <w:rFonts w:ascii="Arial Nova" w:hAnsi="Arial Nova" w:cs="Arial"/>
          <w:b/>
          <w:color w:val="2F2B20" w:themeColor="text1"/>
          <w:sz w:val="24"/>
          <w:szCs w:val="24"/>
          <w:lang w:val="es-MX"/>
        </w:rPr>
        <w:t xml:space="preserve">de </w:t>
      </w:r>
      <w:r w:rsidR="001773A7" w:rsidRPr="00897937">
        <w:rPr>
          <w:rFonts w:ascii="Arial Nova" w:hAnsi="Arial Nova" w:cs="Arial"/>
          <w:b/>
          <w:color w:val="2F2B20" w:themeColor="text1"/>
          <w:sz w:val="24"/>
          <w:szCs w:val="24"/>
          <w:lang w:val="es-MX"/>
        </w:rPr>
        <w:t>demandas</w:t>
      </w:r>
      <w:r w:rsidR="00897937" w:rsidRPr="00897937">
        <w:rPr>
          <w:rFonts w:ascii="Arial Nova" w:hAnsi="Arial Nova" w:cs="Arial"/>
          <w:b/>
          <w:color w:val="2F2B20" w:themeColor="text1"/>
          <w:sz w:val="24"/>
          <w:szCs w:val="24"/>
          <w:lang w:val="es-MX"/>
        </w:rPr>
        <w:t xml:space="preserve">, </w:t>
      </w:r>
      <w:proofErr w:type="gramStart"/>
      <w:r w:rsidR="00897937" w:rsidRPr="00897937">
        <w:rPr>
          <w:rFonts w:ascii="Arial Nova" w:hAnsi="Arial Nova" w:cs="Arial"/>
          <w:b/>
          <w:color w:val="2F2B20" w:themeColor="text1"/>
          <w:sz w:val="24"/>
          <w:szCs w:val="24"/>
          <w:lang w:val="es-MX"/>
        </w:rPr>
        <w:t>este documentos</w:t>
      </w:r>
      <w:proofErr w:type="gramEnd"/>
      <w:r w:rsidR="00897937" w:rsidRPr="00897937">
        <w:rPr>
          <w:rFonts w:ascii="Arial Nova" w:hAnsi="Arial Nova" w:cs="Arial"/>
          <w:b/>
          <w:color w:val="2F2B20" w:themeColor="text1"/>
          <w:sz w:val="24"/>
          <w:szCs w:val="24"/>
          <w:lang w:val="es-MX"/>
        </w:rPr>
        <w:t xml:space="preserve"> no será valido hasta que no se presente con las autoridades correspondientes</w:t>
      </w:r>
    </w:p>
    <w:p w14:paraId="318C02AC" w14:textId="77777777" w:rsidR="00F460F7" w:rsidRDefault="00B06015">
      <w:pPr>
        <w:spacing w:after="200" w:line="276" w:lineRule="auto"/>
        <w:rPr>
          <w:rFonts w:ascii="Arial Nova" w:hAnsi="Arial Nova" w:cs="Arial"/>
          <w:b/>
          <w:color w:val="6D5125" w:themeColor="accent5" w:themeShade="80"/>
          <w:sz w:val="32"/>
          <w:szCs w:val="32"/>
          <w:lang w:val="es-CO"/>
        </w:rPr>
      </w:pPr>
      <w:r w:rsidRPr="00F460F7">
        <w:rPr>
          <w:rFonts w:ascii="Arial Nova" w:hAnsi="Arial Nova" w:cs="Arial"/>
          <w:b/>
          <w:color w:val="6D5125" w:themeColor="accent5" w:themeShade="80"/>
          <w:sz w:val="32"/>
          <w:szCs w:val="32"/>
          <w:lang w:val="es-CO"/>
        </w:rPr>
        <w:t>Requerimientos Funcionales</w:t>
      </w:r>
    </w:p>
    <w:p w14:paraId="2B41D9DF" w14:textId="4F9FAE04" w:rsidR="007B292A" w:rsidRPr="00F460F7" w:rsidRDefault="00B06015">
      <w:pPr>
        <w:spacing w:after="200" w:line="276" w:lineRule="auto"/>
        <w:rPr>
          <w:rFonts w:ascii="Arial Nova" w:hAnsi="Arial Nova"/>
          <w:sz w:val="28"/>
          <w:szCs w:val="28"/>
          <w:lang w:val="es-MX"/>
        </w:rPr>
      </w:pPr>
      <w:r w:rsidRPr="004215AC">
        <w:rPr>
          <w:rFonts w:ascii="Arial Nova" w:hAnsi="Arial Nova" w:cs="Arial"/>
          <w:b/>
          <w:color w:val="2F2B20" w:themeColor="text1"/>
          <w:sz w:val="24"/>
          <w:szCs w:val="24"/>
          <w:lang w:val="es-CO"/>
        </w:rPr>
        <w:t xml:space="preserve"> </w:t>
      </w:r>
      <w:r w:rsidR="004215AC" w:rsidRPr="004215AC">
        <w:rPr>
          <w:rFonts w:ascii="Arial Nova" w:hAnsi="Arial Nova" w:cs="Arial"/>
          <w:b/>
          <w:color w:val="2F2B20" w:themeColor="text1"/>
          <w:sz w:val="24"/>
          <w:szCs w:val="24"/>
          <w:lang w:val="es-CO"/>
        </w:rPr>
        <w:t xml:space="preserve">El cliente deberá de entregar de manera clara </w:t>
      </w:r>
      <w:r w:rsidR="00006CEF">
        <w:rPr>
          <w:rFonts w:ascii="Arial Nova" w:hAnsi="Arial Nova" w:cs="Arial"/>
          <w:b/>
          <w:color w:val="2F2B20" w:themeColor="text1"/>
          <w:sz w:val="24"/>
          <w:szCs w:val="24"/>
          <w:lang w:val="es-CO"/>
        </w:rPr>
        <w:t xml:space="preserve">toda </w:t>
      </w:r>
      <w:r w:rsidR="004215AC" w:rsidRPr="004215AC">
        <w:rPr>
          <w:rFonts w:ascii="Arial Nova" w:hAnsi="Arial Nova" w:cs="Arial"/>
          <w:b/>
          <w:color w:val="2F2B20" w:themeColor="text1"/>
          <w:sz w:val="24"/>
          <w:szCs w:val="24"/>
          <w:lang w:val="es-CO"/>
        </w:rPr>
        <w:t>la información</w:t>
      </w:r>
      <w:r w:rsidR="00006CEF">
        <w:rPr>
          <w:rFonts w:ascii="Arial Nova" w:hAnsi="Arial Nova" w:cs="Arial"/>
          <w:b/>
          <w:color w:val="2F2B20" w:themeColor="text1"/>
          <w:sz w:val="24"/>
          <w:szCs w:val="24"/>
          <w:lang w:val="es-CO"/>
        </w:rPr>
        <w:t xml:space="preserve">, ya sea tanto la legibilidad como la </w:t>
      </w:r>
      <w:r w:rsidR="006A5BBE">
        <w:rPr>
          <w:rFonts w:ascii="Arial Nova" w:hAnsi="Arial Nova" w:cs="Arial"/>
          <w:b/>
          <w:color w:val="2F2B20" w:themeColor="text1"/>
          <w:sz w:val="24"/>
          <w:szCs w:val="24"/>
          <w:lang w:val="es-CO"/>
        </w:rPr>
        <w:t xml:space="preserve">coherencia/sentido de </w:t>
      </w:r>
      <w:proofErr w:type="gramStart"/>
      <w:r w:rsidR="006A5BBE">
        <w:rPr>
          <w:rFonts w:ascii="Arial Nova" w:hAnsi="Arial Nova" w:cs="Arial"/>
          <w:b/>
          <w:color w:val="2F2B20" w:themeColor="text1"/>
          <w:sz w:val="24"/>
          <w:szCs w:val="24"/>
          <w:lang w:val="es-CO"/>
        </w:rPr>
        <w:t>la misma</w:t>
      </w:r>
      <w:proofErr w:type="gramEnd"/>
      <w:r w:rsidR="006A5BBE">
        <w:rPr>
          <w:rFonts w:ascii="Arial Nova" w:hAnsi="Arial Nova" w:cs="Arial"/>
          <w:b/>
          <w:color w:val="2F2B20" w:themeColor="text1"/>
          <w:sz w:val="24"/>
          <w:szCs w:val="24"/>
          <w:lang w:val="es-CO"/>
        </w:rPr>
        <w:t>.</w:t>
      </w:r>
    </w:p>
    <w:tbl>
      <w:tblPr>
        <w:tblStyle w:val="Tablaconcuadrcula"/>
        <w:tblpPr w:leftFromText="180" w:rightFromText="180" w:horzAnchor="margin" w:tblpY="673"/>
        <w:tblW w:w="9209" w:type="dxa"/>
        <w:tblLook w:val="04A0" w:firstRow="1" w:lastRow="0" w:firstColumn="1" w:lastColumn="0" w:noHBand="0" w:noVBand="1"/>
      </w:tblPr>
      <w:tblGrid>
        <w:gridCol w:w="2422"/>
        <w:gridCol w:w="1514"/>
        <w:gridCol w:w="5273"/>
      </w:tblGrid>
      <w:tr w:rsidR="00BA3107" w:rsidRPr="008522BB" w14:paraId="3CBDE65F" w14:textId="77777777" w:rsidTr="00CA47A9">
        <w:trPr>
          <w:trHeight w:val="906"/>
        </w:trPr>
        <w:tc>
          <w:tcPr>
            <w:tcW w:w="2422" w:type="dxa"/>
            <w:vMerge w:val="restart"/>
          </w:tcPr>
          <w:p w14:paraId="4881DA10" w14:textId="77777777" w:rsidR="00BA3107" w:rsidRPr="0064208B" w:rsidRDefault="00BA3107" w:rsidP="00CA47A9">
            <w:pPr>
              <w:jc w:val="center"/>
              <w:rPr>
                <w:rFonts w:ascii="Arial Nova" w:hAnsi="Arial Nova" w:cs="Arial"/>
                <w:b/>
                <w:sz w:val="22"/>
                <w:lang w:val="es-MX"/>
              </w:rPr>
            </w:pPr>
          </w:p>
          <w:p w14:paraId="24C1E769" w14:textId="77777777" w:rsidR="00BA3107" w:rsidRPr="0064208B" w:rsidRDefault="00BA3107" w:rsidP="00CA47A9">
            <w:pPr>
              <w:jc w:val="center"/>
              <w:rPr>
                <w:rFonts w:ascii="Arial Nova" w:hAnsi="Arial Nova" w:cs="Arial"/>
                <w:b/>
                <w:sz w:val="22"/>
                <w:lang w:val="es-MX"/>
              </w:rPr>
            </w:pPr>
          </w:p>
          <w:p w14:paraId="0DCCE89F" w14:textId="77777777" w:rsidR="00BA3107" w:rsidRPr="0064208B" w:rsidRDefault="00BA3107" w:rsidP="00CA47A9">
            <w:pPr>
              <w:jc w:val="center"/>
              <w:rPr>
                <w:rFonts w:ascii="Arial Nova" w:hAnsi="Arial Nova" w:cs="Arial"/>
                <w:b/>
                <w:sz w:val="22"/>
                <w:lang w:val="es-MX"/>
              </w:rPr>
            </w:pPr>
          </w:p>
          <w:p w14:paraId="1924A21C" w14:textId="77777777" w:rsidR="00BA3107" w:rsidRPr="0064208B" w:rsidRDefault="00BA3107" w:rsidP="00CA47A9">
            <w:pPr>
              <w:jc w:val="center"/>
              <w:rPr>
                <w:rFonts w:ascii="Arial Nova" w:hAnsi="Arial Nova" w:cs="Arial"/>
                <w:b/>
                <w:sz w:val="22"/>
                <w:lang w:val="es-MX"/>
              </w:rPr>
            </w:pPr>
          </w:p>
          <w:p w14:paraId="1BF43A57" w14:textId="77777777" w:rsidR="00BA3107" w:rsidRPr="0064208B" w:rsidRDefault="00BA3107" w:rsidP="00CA47A9">
            <w:pPr>
              <w:jc w:val="center"/>
              <w:rPr>
                <w:rFonts w:ascii="Arial Nova" w:hAnsi="Arial Nova" w:cs="Arial"/>
                <w:b/>
                <w:sz w:val="22"/>
                <w:lang w:val="es-MX"/>
              </w:rPr>
            </w:pPr>
          </w:p>
          <w:p w14:paraId="4C3C339D" w14:textId="77777777" w:rsidR="00BA3107" w:rsidRPr="0064208B" w:rsidRDefault="00BA3107" w:rsidP="00CA47A9">
            <w:pPr>
              <w:jc w:val="center"/>
              <w:rPr>
                <w:rFonts w:ascii="Arial Nova" w:hAnsi="Arial Nova" w:cs="Arial"/>
                <w:b/>
                <w:sz w:val="22"/>
                <w:lang w:val="es-MX"/>
              </w:rPr>
            </w:pPr>
          </w:p>
          <w:p w14:paraId="35F82069" w14:textId="77777777" w:rsidR="00BA3107" w:rsidRPr="0064208B" w:rsidRDefault="00BA3107" w:rsidP="00CA47A9">
            <w:pPr>
              <w:jc w:val="center"/>
              <w:rPr>
                <w:rFonts w:ascii="Arial Nova" w:hAnsi="Arial Nova" w:cs="Arial"/>
                <w:b/>
                <w:sz w:val="22"/>
                <w:lang w:val="es-MX"/>
              </w:rPr>
            </w:pPr>
          </w:p>
          <w:p w14:paraId="2388462F" w14:textId="77777777" w:rsidR="00BA3107" w:rsidRPr="0064208B" w:rsidRDefault="00BA3107" w:rsidP="00CA47A9">
            <w:pPr>
              <w:jc w:val="center"/>
              <w:rPr>
                <w:rFonts w:ascii="Arial Nova" w:hAnsi="Arial Nova" w:cs="Arial"/>
                <w:b/>
                <w:sz w:val="22"/>
                <w:lang w:val="es-MX"/>
              </w:rPr>
            </w:pPr>
          </w:p>
          <w:p w14:paraId="1F0602AB" w14:textId="77777777" w:rsidR="00BA3107" w:rsidRPr="0064208B" w:rsidRDefault="00BA3107" w:rsidP="00CA47A9">
            <w:pPr>
              <w:jc w:val="center"/>
              <w:rPr>
                <w:rFonts w:ascii="Arial Nova" w:hAnsi="Arial Nova" w:cs="Arial"/>
                <w:b/>
                <w:sz w:val="22"/>
                <w:lang w:val="es-MX"/>
              </w:rPr>
            </w:pPr>
          </w:p>
          <w:p w14:paraId="629039D8" w14:textId="64AE2101" w:rsidR="00BA3107" w:rsidRPr="008522BB" w:rsidRDefault="00BA3107" w:rsidP="00CA47A9">
            <w:pPr>
              <w:rPr>
                <w:rFonts w:ascii="Arial Nova" w:hAnsi="Arial Nova" w:cs="Arial"/>
                <w:b/>
                <w:sz w:val="22"/>
              </w:rPr>
            </w:pPr>
            <w:r w:rsidRPr="008522BB">
              <w:rPr>
                <w:rFonts w:ascii="Arial Nova" w:hAnsi="Arial Nova" w:cs="Arial"/>
                <w:b/>
                <w:sz w:val="22"/>
              </w:rPr>
              <w:t>Requisitos Técnicos</w:t>
            </w:r>
          </w:p>
        </w:tc>
        <w:tc>
          <w:tcPr>
            <w:tcW w:w="1514" w:type="dxa"/>
          </w:tcPr>
          <w:p w14:paraId="52080D00" w14:textId="77777777" w:rsidR="00BA3107" w:rsidRPr="008522BB" w:rsidRDefault="00BA3107" w:rsidP="00CA47A9">
            <w:pPr>
              <w:jc w:val="center"/>
              <w:rPr>
                <w:rFonts w:ascii="Arial Nova" w:hAnsi="Arial Nova" w:cs="Arial"/>
                <w:b/>
                <w:sz w:val="22"/>
              </w:rPr>
            </w:pPr>
            <w:r w:rsidRPr="008522BB">
              <w:rPr>
                <w:rFonts w:ascii="Arial Nova" w:hAnsi="Arial Nova" w:cs="Arial"/>
                <w:b/>
                <w:sz w:val="22"/>
              </w:rPr>
              <w:t>Tipo de Desarrollo</w:t>
            </w:r>
          </w:p>
        </w:tc>
        <w:tc>
          <w:tcPr>
            <w:tcW w:w="5273" w:type="dxa"/>
          </w:tcPr>
          <w:p w14:paraId="19E7AAAB" w14:textId="77777777" w:rsidR="00BA3107" w:rsidRPr="008522BB" w:rsidRDefault="00BA3107" w:rsidP="00CA47A9">
            <w:pPr>
              <w:rPr>
                <w:rFonts w:ascii="Arial Nova" w:hAnsi="Arial Nova" w:cs="Arial"/>
                <w:sz w:val="22"/>
                <w:lang w:val="es-MX"/>
              </w:rPr>
            </w:pPr>
          </w:p>
          <w:p w14:paraId="678B2AA6" w14:textId="12FFF184" w:rsidR="00BA3107" w:rsidRPr="008522BB" w:rsidRDefault="008522BB" w:rsidP="00CA47A9">
            <w:pPr>
              <w:rPr>
                <w:rFonts w:ascii="Arial Nova" w:hAnsi="Arial Nova" w:cs="Arial"/>
                <w:sz w:val="22"/>
                <w:lang w:val="es-MX"/>
              </w:rPr>
            </w:pPr>
            <w:r>
              <w:rPr>
                <w:rFonts w:ascii="Arial Nova" w:hAnsi="Arial Nova" w:cs="Arial"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5157BC7D" wp14:editId="78105596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31750</wp:posOffset>
                      </wp:positionV>
                      <wp:extent cx="126360" cy="92880"/>
                      <wp:effectExtent l="57150" t="38100" r="45720" b="40640"/>
                      <wp:wrapNone/>
                      <wp:docPr id="42" name="Entrada de lápiz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360" cy="9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BB266B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42" o:spid="_x0000_s1026" type="#_x0000_t75" style="position:absolute;margin-left:146.3pt;margin-top:1.8pt;width:11.4pt;height:8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">
                      <v:imagedata r:id="rId15" o:title=""/>
                    </v:shape>
                  </w:pict>
                </mc:Fallback>
              </mc:AlternateContent>
            </w:r>
            <w:r w:rsidR="00CA47A9" w:rsidRPr="008522BB">
              <w:rPr>
                <w:rFonts w:ascii="Arial Nova" w:hAnsi="Arial Nova" w:cs="Arial"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A4D4609" wp14:editId="00FA2CE2">
                      <wp:simplePos x="0" y="0"/>
                      <wp:positionH relativeFrom="column">
                        <wp:posOffset>1885544</wp:posOffset>
                      </wp:positionH>
                      <wp:positionV relativeFrom="paragraph">
                        <wp:posOffset>48880</wp:posOffset>
                      </wp:positionV>
                      <wp:extent cx="102240" cy="54000"/>
                      <wp:effectExtent l="38100" t="57150" r="50165" b="41275"/>
                      <wp:wrapNone/>
                      <wp:docPr id="29" name="Entrada de lápiz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240" cy="54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02539F" id="Entrada de lápiz 29" o:spid="_x0000_s1026" type="#_x0000_t75" style="position:absolute;margin-left:147.75pt;margin-top:3.15pt;width:9.45pt;height: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">
                      <v:imagedata r:id="rId17" o:title=""/>
                    </v:shape>
                  </w:pict>
                </mc:Fallback>
              </mc:AlternateContent>
            </w:r>
            <w:r w:rsidR="00CA47A9" w:rsidRPr="008522BB">
              <w:rPr>
                <w:rFonts w:ascii="Arial Nova" w:hAnsi="Arial Nova" w:cs="Arial"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EE8089E" wp14:editId="08F735E6">
                      <wp:simplePos x="0" y="0"/>
                      <wp:positionH relativeFrom="column">
                        <wp:posOffset>1883024</wp:posOffset>
                      </wp:positionH>
                      <wp:positionV relativeFrom="paragraph">
                        <wp:posOffset>50680</wp:posOffset>
                      </wp:positionV>
                      <wp:extent cx="85680" cy="73800"/>
                      <wp:effectExtent l="57150" t="38100" r="29210" b="40640"/>
                      <wp:wrapNone/>
                      <wp:docPr id="28" name="Entrada de lápiz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680" cy="7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DDB8DC" id="Entrada de lápiz 28" o:spid="_x0000_s1026" type="#_x0000_t75" style="position:absolute;margin-left:147.55pt;margin-top:3.3pt;width:8.2pt;height: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">
                      <v:imagedata r:id="rId19" o:title=""/>
                    </v:shape>
                  </w:pict>
                </mc:Fallback>
              </mc:AlternateContent>
            </w:r>
            <w:r w:rsidR="00CA47A9" w:rsidRPr="008522BB">
              <w:rPr>
                <w:rFonts w:ascii="Arial Nova" w:hAnsi="Arial Nova" w:cs="Arial"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C24DCC5" wp14:editId="69D562DC">
                      <wp:simplePos x="0" y="0"/>
                      <wp:positionH relativeFrom="column">
                        <wp:posOffset>39824</wp:posOffset>
                      </wp:positionH>
                      <wp:positionV relativeFrom="paragraph">
                        <wp:posOffset>39880</wp:posOffset>
                      </wp:positionV>
                      <wp:extent cx="99000" cy="106920"/>
                      <wp:effectExtent l="38100" t="38100" r="53975" b="45720"/>
                      <wp:wrapNone/>
                      <wp:docPr id="27" name="Entrada de lápiz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000" cy="106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D9C644" id="Entrada de lápiz 27" o:spid="_x0000_s1026" type="#_x0000_t75" style="position:absolute;margin-left:2.45pt;margin-top:2.45pt;width:9.25pt;height: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">
                      <v:imagedata r:id="rId21" o:title=""/>
                    </v:shape>
                  </w:pict>
                </mc:Fallback>
              </mc:AlternateContent>
            </w:r>
            <w:r w:rsidR="00CA47A9" w:rsidRPr="008522BB">
              <w:rPr>
                <w:rFonts w:ascii="Arial Nova" w:hAnsi="Arial Nova" w:cs="Arial"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185E006" wp14:editId="47D93ED5">
                      <wp:simplePos x="0" y="0"/>
                      <wp:positionH relativeFrom="column">
                        <wp:posOffset>27584</wp:posOffset>
                      </wp:positionH>
                      <wp:positionV relativeFrom="paragraph">
                        <wp:posOffset>49656</wp:posOffset>
                      </wp:positionV>
                      <wp:extent cx="60480" cy="42120"/>
                      <wp:effectExtent l="38100" t="57150" r="53975" b="53340"/>
                      <wp:wrapNone/>
                      <wp:docPr id="23" name="Entrada de lápiz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480" cy="4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A533A4" id="Entrada de lápiz 23" o:spid="_x0000_s1026" type="#_x0000_t75" style="position:absolute;margin-left:1.45pt;margin-top:3.2pt;width:6.15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">
                      <v:imagedata r:id="rId23" o:title=""/>
                    </v:shape>
                  </w:pict>
                </mc:Fallback>
              </mc:AlternateContent>
            </w:r>
            <w:r w:rsidR="00BA3107" w:rsidRPr="008522BB">
              <w:rPr>
                <w:rFonts w:ascii="Arial Nova" w:hAnsi="Arial Nova" w:cs="Arial"/>
                <w:sz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Marcar1"/>
            <w:r w:rsidR="00BA3107" w:rsidRPr="008522BB">
              <w:rPr>
                <w:rFonts w:ascii="Arial Nova" w:hAnsi="Arial Nova" w:cs="Arial"/>
                <w:sz w:val="22"/>
                <w:lang w:val="es-MX"/>
              </w:rPr>
              <w:instrText xml:space="preserve"> FORMCHECKBOX </w:instrText>
            </w:r>
            <w:r w:rsidR="0064208B">
              <w:rPr>
                <w:rFonts w:ascii="Arial Nova" w:hAnsi="Arial Nova" w:cs="Arial"/>
                <w:sz w:val="22"/>
              </w:rPr>
            </w:r>
            <w:r w:rsidR="0064208B">
              <w:rPr>
                <w:rFonts w:ascii="Arial Nova" w:hAnsi="Arial Nova" w:cs="Arial"/>
                <w:sz w:val="22"/>
              </w:rPr>
              <w:fldChar w:fldCharType="separate"/>
            </w:r>
            <w:r w:rsidR="00BA3107" w:rsidRPr="008522BB">
              <w:rPr>
                <w:rFonts w:ascii="Arial Nova" w:hAnsi="Arial Nova" w:cs="Arial"/>
                <w:sz w:val="22"/>
              </w:rPr>
              <w:fldChar w:fldCharType="end"/>
            </w:r>
            <w:bookmarkEnd w:id="0"/>
            <w:r w:rsidR="00BA3107" w:rsidRPr="008522BB">
              <w:rPr>
                <w:rFonts w:ascii="Arial Nova" w:hAnsi="Arial Nova" w:cs="Arial"/>
                <w:sz w:val="22"/>
                <w:lang w:val="es-MX"/>
              </w:rPr>
              <w:t xml:space="preserve"> Web          </w:t>
            </w:r>
            <w:r w:rsidR="00BA3107" w:rsidRPr="008522BB">
              <w:rPr>
                <w:rFonts w:ascii="Arial Nova" w:hAnsi="Arial Nova" w:cs="Arial"/>
                <w:sz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Marcar2"/>
            <w:r w:rsidR="00BA3107" w:rsidRPr="008522BB">
              <w:rPr>
                <w:rFonts w:ascii="Arial Nova" w:hAnsi="Arial Nova" w:cs="Arial"/>
                <w:sz w:val="22"/>
                <w:lang w:val="es-MX"/>
              </w:rPr>
              <w:instrText xml:space="preserve"> FORMCHECKBOX </w:instrText>
            </w:r>
            <w:r w:rsidR="0064208B">
              <w:rPr>
                <w:rFonts w:ascii="Arial Nova" w:hAnsi="Arial Nova" w:cs="Arial"/>
                <w:sz w:val="22"/>
              </w:rPr>
            </w:r>
            <w:r w:rsidR="0064208B">
              <w:rPr>
                <w:rFonts w:ascii="Arial Nova" w:hAnsi="Arial Nova" w:cs="Arial"/>
                <w:sz w:val="22"/>
              </w:rPr>
              <w:fldChar w:fldCharType="separate"/>
            </w:r>
            <w:r w:rsidR="00BA3107" w:rsidRPr="008522BB">
              <w:rPr>
                <w:rFonts w:ascii="Arial Nova" w:hAnsi="Arial Nova" w:cs="Arial"/>
                <w:sz w:val="22"/>
              </w:rPr>
              <w:fldChar w:fldCharType="end"/>
            </w:r>
            <w:bookmarkEnd w:id="1"/>
            <w:r w:rsidR="00BA3107" w:rsidRPr="008522BB">
              <w:rPr>
                <w:rFonts w:ascii="Arial Nova" w:hAnsi="Arial Nova" w:cs="Arial"/>
                <w:sz w:val="22"/>
                <w:lang w:val="es-MX"/>
              </w:rPr>
              <w:t xml:space="preserve"> Escritorio     </w:t>
            </w:r>
            <w:r w:rsidR="00BA3107" w:rsidRPr="008522BB">
              <w:rPr>
                <w:rFonts w:ascii="Arial Nova" w:hAnsi="Arial Nova" w:cs="Arial"/>
                <w:sz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Marcar3"/>
            <w:r w:rsidR="00BA3107" w:rsidRPr="008522BB">
              <w:rPr>
                <w:rFonts w:ascii="Arial Nova" w:hAnsi="Arial Nova" w:cs="Arial"/>
                <w:sz w:val="22"/>
                <w:lang w:val="es-MX"/>
              </w:rPr>
              <w:instrText xml:space="preserve"> FORMCHECKBOX </w:instrText>
            </w:r>
            <w:r w:rsidR="0064208B">
              <w:rPr>
                <w:rFonts w:ascii="Arial Nova" w:hAnsi="Arial Nova" w:cs="Arial"/>
                <w:sz w:val="22"/>
              </w:rPr>
            </w:r>
            <w:r w:rsidR="0064208B">
              <w:rPr>
                <w:rFonts w:ascii="Arial Nova" w:hAnsi="Arial Nova" w:cs="Arial"/>
                <w:sz w:val="22"/>
              </w:rPr>
              <w:fldChar w:fldCharType="separate"/>
            </w:r>
            <w:r w:rsidR="00BA3107" w:rsidRPr="008522BB">
              <w:rPr>
                <w:rFonts w:ascii="Arial Nova" w:hAnsi="Arial Nova" w:cs="Arial"/>
                <w:sz w:val="22"/>
              </w:rPr>
              <w:fldChar w:fldCharType="end"/>
            </w:r>
            <w:bookmarkEnd w:id="2"/>
            <w:r w:rsidR="00BA3107" w:rsidRPr="008522BB">
              <w:rPr>
                <w:rFonts w:ascii="Arial Nova" w:hAnsi="Arial Nova" w:cs="Arial"/>
                <w:sz w:val="22"/>
                <w:lang w:val="es-MX"/>
              </w:rPr>
              <w:t xml:space="preserve"> Móvil     </w:t>
            </w:r>
            <w:r w:rsidR="00BA3107" w:rsidRPr="008522BB">
              <w:rPr>
                <w:rFonts w:ascii="Arial Nova" w:hAnsi="Arial Nova" w:cs="Arial"/>
                <w:sz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4"/>
            <w:r w:rsidR="00BA3107" w:rsidRPr="008522BB">
              <w:rPr>
                <w:rFonts w:ascii="Arial Nova" w:hAnsi="Arial Nova" w:cs="Arial"/>
                <w:sz w:val="22"/>
                <w:lang w:val="es-MX"/>
              </w:rPr>
              <w:instrText xml:space="preserve"> FORMCHECKBOX </w:instrText>
            </w:r>
            <w:r w:rsidR="0064208B">
              <w:rPr>
                <w:rFonts w:ascii="Arial Nova" w:hAnsi="Arial Nova" w:cs="Arial"/>
                <w:sz w:val="22"/>
              </w:rPr>
            </w:r>
            <w:r w:rsidR="0064208B">
              <w:rPr>
                <w:rFonts w:ascii="Arial Nova" w:hAnsi="Arial Nova" w:cs="Arial"/>
                <w:sz w:val="22"/>
              </w:rPr>
              <w:fldChar w:fldCharType="separate"/>
            </w:r>
            <w:r w:rsidR="00BA3107" w:rsidRPr="008522BB">
              <w:rPr>
                <w:rFonts w:ascii="Arial Nova" w:hAnsi="Arial Nova" w:cs="Arial"/>
                <w:sz w:val="22"/>
              </w:rPr>
              <w:fldChar w:fldCharType="end"/>
            </w:r>
            <w:bookmarkEnd w:id="3"/>
            <w:r w:rsidR="00BA3107" w:rsidRPr="008522BB">
              <w:rPr>
                <w:rFonts w:ascii="Arial Nova" w:hAnsi="Arial Nova" w:cs="Arial"/>
                <w:sz w:val="22"/>
                <w:lang w:val="es-MX"/>
              </w:rPr>
              <w:t xml:space="preserve"> Servicio Web     </w:t>
            </w:r>
          </w:p>
          <w:p w14:paraId="60F01BE9" w14:textId="77777777" w:rsidR="00BA3107" w:rsidRPr="008522BB" w:rsidRDefault="00BA3107" w:rsidP="00CA47A9">
            <w:pPr>
              <w:rPr>
                <w:rFonts w:ascii="Arial Nova" w:hAnsi="Arial Nova" w:cs="Arial"/>
                <w:sz w:val="22"/>
                <w:lang w:val="es-MX"/>
              </w:rPr>
            </w:pPr>
          </w:p>
          <w:p w14:paraId="766BB247" w14:textId="77777777" w:rsidR="00BA3107" w:rsidRPr="008522BB" w:rsidRDefault="00BA3107" w:rsidP="00CA47A9">
            <w:pPr>
              <w:rPr>
                <w:rFonts w:ascii="Arial Nova" w:hAnsi="Arial Nova" w:cs="Arial"/>
                <w:sz w:val="22"/>
                <w:lang w:val="es-MX"/>
              </w:rPr>
            </w:pPr>
            <w:r w:rsidRPr="008522BB">
              <w:rPr>
                <w:rFonts w:ascii="Arial Nova" w:hAnsi="Arial Nova" w:cs="Arial"/>
                <w:sz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5"/>
            <w:r w:rsidRPr="008522BB">
              <w:rPr>
                <w:rFonts w:ascii="Arial Nova" w:hAnsi="Arial Nova" w:cs="Arial"/>
                <w:sz w:val="22"/>
                <w:lang w:val="es-MX"/>
              </w:rPr>
              <w:instrText xml:space="preserve"> FORMCHECKBOX </w:instrText>
            </w:r>
            <w:r w:rsidR="0064208B">
              <w:rPr>
                <w:rFonts w:ascii="Arial Nova" w:hAnsi="Arial Nova" w:cs="Arial"/>
                <w:sz w:val="22"/>
              </w:rPr>
            </w:r>
            <w:r w:rsidR="0064208B">
              <w:rPr>
                <w:rFonts w:ascii="Arial Nova" w:hAnsi="Arial Nova" w:cs="Arial"/>
                <w:sz w:val="22"/>
              </w:rPr>
              <w:fldChar w:fldCharType="separate"/>
            </w:r>
            <w:r w:rsidRPr="008522BB">
              <w:rPr>
                <w:rFonts w:ascii="Arial Nova" w:hAnsi="Arial Nova" w:cs="Arial"/>
                <w:sz w:val="22"/>
              </w:rPr>
              <w:fldChar w:fldCharType="end"/>
            </w:r>
            <w:bookmarkEnd w:id="4"/>
            <w:r w:rsidRPr="008522BB">
              <w:rPr>
                <w:rFonts w:ascii="Arial Nova" w:hAnsi="Arial Nova" w:cs="Arial"/>
                <w:sz w:val="22"/>
                <w:lang w:val="es-MX"/>
              </w:rPr>
              <w:t xml:space="preserve"> Servicio Windows    </w:t>
            </w:r>
            <w:r w:rsidRPr="008522BB">
              <w:rPr>
                <w:rFonts w:ascii="Arial Nova" w:hAnsi="Arial Nova" w:cs="Arial"/>
                <w:sz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6"/>
            <w:r w:rsidRPr="008522BB">
              <w:rPr>
                <w:rFonts w:ascii="Arial Nova" w:hAnsi="Arial Nova" w:cs="Arial"/>
                <w:sz w:val="22"/>
                <w:lang w:val="es-MX"/>
              </w:rPr>
              <w:instrText xml:space="preserve"> FORMCHECKBOX </w:instrText>
            </w:r>
            <w:r w:rsidR="0064208B">
              <w:rPr>
                <w:rFonts w:ascii="Arial Nova" w:hAnsi="Arial Nova" w:cs="Arial"/>
                <w:sz w:val="22"/>
              </w:rPr>
            </w:r>
            <w:r w:rsidR="0064208B">
              <w:rPr>
                <w:rFonts w:ascii="Arial Nova" w:hAnsi="Arial Nova" w:cs="Arial"/>
                <w:sz w:val="22"/>
              </w:rPr>
              <w:fldChar w:fldCharType="separate"/>
            </w:r>
            <w:r w:rsidRPr="008522BB">
              <w:rPr>
                <w:rFonts w:ascii="Arial Nova" w:hAnsi="Arial Nova" w:cs="Arial"/>
                <w:sz w:val="22"/>
              </w:rPr>
              <w:fldChar w:fldCharType="end"/>
            </w:r>
            <w:bookmarkEnd w:id="5"/>
            <w:r w:rsidRPr="008522BB">
              <w:rPr>
                <w:rFonts w:ascii="Arial Nova" w:hAnsi="Arial Nova" w:cs="Arial"/>
                <w:sz w:val="22"/>
                <w:lang w:val="es-MX"/>
              </w:rPr>
              <w:t xml:space="preserve"> </w:t>
            </w:r>
            <w:proofErr w:type="gramStart"/>
            <w:r w:rsidRPr="008522BB">
              <w:rPr>
                <w:rFonts w:ascii="Arial Nova" w:hAnsi="Arial Nova" w:cs="Arial"/>
                <w:sz w:val="22"/>
                <w:lang w:val="es-MX"/>
              </w:rPr>
              <w:t>Otro:_</w:t>
            </w:r>
            <w:proofErr w:type="gramEnd"/>
            <w:r w:rsidRPr="008522BB">
              <w:rPr>
                <w:rFonts w:ascii="Arial Nova" w:hAnsi="Arial Nova" w:cs="Arial"/>
                <w:sz w:val="22"/>
                <w:lang w:val="es-MX"/>
              </w:rPr>
              <w:t>_________________</w:t>
            </w:r>
          </w:p>
          <w:p w14:paraId="1CA33891" w14:textId="77777777" w:rsidR="00BA3107" w:rsidRPr="008522BB" w:rsidRDefault="00BA3107" w:rsidP="00CA47A9">
            <w:pPr>
              <w:rPr>
                <w:rFonts w:ascii="Arial Nova" w:hAnsi="Arial Nova" w:cs="Arial"/>
                <w:b/>
                <w:color w:val="D9D9D9"/>
                <w:sz w:val="22"/>
                <w:lang w:val="es-MX"/>
              </w:rPr>
            </w:pPr>
          </w:p>
        </w:tc>
      </w:tr>
      <w:tr w:rsidR="00CA47A9" w:rsidRPr="008522BB" w14:paraId="0CC781F9" w14:textId="77777777" w:rsidTr="00CA47A9">
        <w:trPr>
          <w:trHeight w:val="1104"/>
        </w:trPr>
        <w:tc>
          <w:tcPr>
            <w:tcW w:w="2422" w:type="dxa"/>
            <w:vMerge/>
          </w:tcPr>
          <w:p w14:paraId="5C3BA03A" w14:textId="77777777" w:rsidR="00CA47A9" w:rsidRPr="008522BB" w:rsidRDefault="00CA47A9" w:rsidP="00CA47A9">
            <w:pPr>
              <w:rPr>
                <w:rFonts w:ascii="Arial Nova" w:hAnsi="Arial Nova" w:cs="Arial"/>
                <w:b/>
                <w:sz w:val="22"/>
                <w:lang w:val="es-MX"/>
              </w:rPr>
            </w:pPr>
          </w:p>
        </w:tc>
        <w:tc>
          <w:tcPr>
            <w:tcW w:w="1514" w:type="dxa"/>
          </w:tcPr>
          <w:p w14:paraId="767EC97A" w14:textId="77777777" w:rsidR="00CA47A9" w:rsidRPr="008522BB" w:rsidRDefault="00CA47A9" w:rsidP="00CA47A9">
            <w:pPr>
              <w:jc w:val="center"/>
              <w:rPr>
                <w:rFonts w:ascii="Arial Nova" w:hAnsi="Arial Nova" w:cs="Arial"/>
                <w:b/>
                <w:color w:val="D9D9D9"/>
                <w:sz w:val="22"/>
              </w:rPr>
            </w:pPr>
            <w:r w:rsidRPr="008522BB">
              <w:rPr>
                <w:rFonts w:ascii="Arial Nova" w:hAnsi="Arial Nova" w:cs="Arial"/>
                <w:b/>
                <w:sz w:val="22"/>
              </w:rPr>
              <w:t>Base de Datos</w:t>
            </w:r>
          </w:p>
        </w:tc>
        <w:tc>
          <w:tcPr>
            <w:tcW w:w="5273" w:type="dxa"/>
          </w:tcPr>
          <w:p w14:paraId="7904498C" w14:textId="77777777" w:rsidR="00CA47A9" w:rsidRPr="008522BB" w:rsidRDefault="00CA47A9" w:rsidP="00CA47A9">
            <w:pPr>
              <w:rPr>
                <w:rFonts w:ascii="Arial Nova" w:hAnsi="Arial Nova" w:cs="Arial"/>
                <w:sz w:val="22"/>
              </w:rPr>
            </w:pPr>
          </w:p>
          <w:p w14:paraId="3486865B" w14:textId="77777777" w:rsidR="00CA47A9" w:rsidRPr="008522BB" w:rsidRDefault="00CA47A9" w:rsidP="00CA47A9">
            <w:pPr>
              <w:rPr>
                <w:rFonts w:ascii="Arial Nova" w:hAnsi="Arial Nova" w:cs="Arial"/>
                <w:sz w:val="22"/>
              </w:rPr>
            </w:pPr>
            <w:r w:rsidRPr="008522BB">
              <w:rPr>
                <w:rFonts w:ascii="Arial Nova" w:hAnsi="Arial Nova" w:cs="Arial"/>
                <w:sz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7"/>
            <w:r w:rsidRPr="008522BB">
              <w:rPr>
                <w:rFonts w:ascii="Arial Nova" w:hAnsi="Arial Nova" w:cs="Arial"/>
                <w:sz w:val="22"/>
              </w:rPr>
              <w:instrText xml:space="preserve"> FORMCHECKBOX </w:instrText>
            </w:r>
            <w:r w:rsidR="0064208B">
              <w:rPr>
                <w:rFonts w:ascii="Arial Nova" w:hAnsi="Arial Nova" w:cs="Arial"/>
                <w:sz w:val="22"/>
              </w:rPr>
            </w:r>
            <w:r w:rsidR="0064208B">
              <w:rPr>
                <w:rFonts w:ascii="Arial Nova" w:hAnsi="Arial Nova" w:cs="Arial"/>
                <w:sz w:val="22"/>
              </w:rPr>
              <w:fldChar w:fldCharType="separate"/>
            </w:r>
            <w:r w:rsidRPr="008522BB">
              <w:rPr>
                <w:rFonts w:ascii="Arial Nova" w:hAnsi="Arial Nova" w:cs="Arial"/>
                <w:sz w:val="22"/>
              </w:rPr>
              <w:fldChar w:fldCharType="end"/>
            </w:r>
            <w:bookmarkEnd w:id="6"/>
            <w:r w:rsidRPr="008522BB">
              <w:rPr>
                <w:rFonts w:ascii="Arial Nova" w:hAnsi="Arial Nova" w:cs="Arial"/>
                <w:sz w:val="22"/>
              </w:rPr>
              <w:t xml:space="preserve"> Oracle</w:t>
            </w:r>
          </w:p>
          <w:p w14:paraId="27DD2CB3" w14:textId="77777777" w:rsidR="00CA47A9" w:rsidRPr="008522BB" w:rsidRDefault="00CA47A9" w:rsidP="00CA47A9">
            <w:pPr>
              <w:rPr>
                <w:rFonts w:ascii="Arial Nova" w:hAnsi="Arial Nova" w:cs="Arial"/>
                <w:sz w:val="22"/>
              </w:rPr>
            </w:pPr>
            <w:r w:rsidRPr="008522BB">
              <w:rPr>
                <w:rFonts w:ascii="Arial Nova" w:hAnsi="Arial Nova" w:cs="Arial"/>
                <w:sz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8"/>
            <w:r w:rsidRPr="008522BB">
              <w:rPr>
                <w:rFonts w:ascii="Arial Nova" w:hAnsi="Arial Nova" w:cs="Arial"/>
                <w:sz w:val="22"/>
              </w:rPr>
              <w:instrText xml:space="preserve"> FORMCHECKBOX </w:instrText>
            </w:r>
            <w:r w:rsidR="0064208B">
              <w:rPr>
                <w:rFonts w:ascii="Arial Nova" w:hAnsi="Arial Nova" w:cs="Arial"/>
                <w:sz w:val="22"/>
              </w:rPr>
            </w:r>
            <w:r w:rsidR="0064208B">
              <w:rPr>
                <w:rFonts w:ascii="Arial Nova" w:hAnsi="Arial Nova" w:cs="Arial"/>
                <w:sz w:val="22"/>
              </w:rPr>
              <w:fldChar w:fldCharType="separate"/>
            </w:r>
            <w:r w:rsidRPr="008522BB">
              <w:rPr>
                <w:rFonts w:ascii="Arial Nova" w:hAnsi="Arial Nova" w:cs="Arial"/>
                <w:sz w:val="22"/>
              </w:rPr>
              <w:fldChar w:fldCharType="end"/>
            </w:r>
            <w:bookmarkEnd w:id="7"/>
            <w:r w:rsidRPr="008522BB">
              <w:rPr>
                <w:rFonts w:ascii="Arial Nova" w:hAnsi="Arial Nova" w:cs="Arial"/>
                <w:sz w:val="22"/>
              </w:rPr>
              <w:t xml:space="preserve"> SQL Server</w:t>
            </w:r>
          </w:p>
          <w:p w14:paraId="6B08881F" w14:textId="77777777" w:rsidR="00CA47A9" w:rsidRPr="008522BB" w:rsidRDefault="00CA47A9" w:rsidP="00CA47A9">
            <w:pPr>
              <w:rPr>
                <w:rFonts w:ascii="Arial Nova" w:hAnsi="Arial Nova" w:cs="Arial"/>
                <w:sz w:val="22"/>
              </w:rPr>
            </w:pPr>
            <w:r w:rsidRPr="008522BB">
              <w:rPr>
                <w:rFonts w:ascii="Arial Nova" w:hAnsi="Arial Nova" w:cs="Arial"/>
                <w:sz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9"/>
            <w:r w:rsidRPr="008522BB">
              <w:rPr>
                <w:rFonts w:ascii="Arial Nova" w:hAnsi="Arial Nova" w:cs="Arial"/>
                <w:sz w:val="22"/>
              </w:rPr>
              <w:instrText xml:space="preserve"> FORMCHECKBOX </w:instrText>
            </w:r>
            <w:r w:rsidR="0064208B">
              <w:rPr>
                <w:rFonts w:ascii="Arial Nova" w:hAnsi="Arial Nova" w:cs="Arial"/>
                <w:sz w:val="22"/>
              </w:rPr>
            </w:r>
            <w:r w:rsidR="0064208B">
              <w:rPr>
                <w:rFonts w:ascii="Arial Nova" w:hAnsi="Arial Nova" w:cs="Arial"/>
                <w:sz w:val="22"/>
              </w:rPr>
              <w:fldChar w:fldCharType="separate"/>
            </w:r>
            <w:r w:rsidRPr="008522BB">
              <w:rPr>
                <w:rFonts w:ascii="Arial Nova" w:hAnsi="Arial Nova" w:cs="Arial"/>
                <w:sz w:val="22"/>
              </w:rPr>
              <w:fldChar w:fldCharType="end"/>
            </w:r>
            <w:bookmarkEnd w:id="8"/>
            <w:r w:rsidRPr="008522BB">
              <w:rPr>
                <w:rFonts w:ascii="Arial Nova" w:hAnsi="Arial Nova" w:cs="Arial"/>
                <w:sz w:val="22"/>
              </w:rPr>
              <w:t xml:space="preserve"> MySQL</w:t>
            </w:r>
          </w:p>
          <w:p w14:paraId="415AF6D6" w14:textId="315F22B7" w:rsidR="00CA47A9" w:rsidRPr="008522BB" w:rsidRDefault="00CA47A9" w:rsidP="00CA47A9">
            <w:pPr>
              <w:rPr>
                <w:rFonts w:ascii="Arial Nova" w:hAnsi="Arial Nova" w:cs="Arial"/>
                <w:sz w:val="22"/>
              </w:rPr>
            </w:pPr>
            <w:r w:rsidRPr="008522BB">
              <w:rPr>
                <w:rFonts w:ascii="Arial Nova" w:hAnsi="Arial Nova" w:cs="Arial"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29C38336" wp14:editId="42B5C8E0">
                      <wp:simplePos x="0" y="0"/>
                      <wp:positionH relativeFrom="column">
                        <wp:posOffset>25784</wp:posOffset>
                      </wp:positionH>
                      <wp:positionV relativeFrom="paragraph">
                        <wp:posOffset>33036</wp:posOffset>
                      </wp:positionV>
                      <wp:extent cx="105840" cy="103680"/>
                      <wp:effectExtent l="38100" t="38100" r="46990" b="48895"/>
                      <wp:wrapNone/>
                      <wp:docPr id="30" name="Entrada de lápiz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840" cy="10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0FDF56" id="Entrada de lápiz 30" o:spid="_x0000_s1026" type="#_x0000_t75" style="position:absolute;margin-left:1.35pt;margin-top:1.9pt;width:9.75pt;height: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">
                      <v:imagedata r:id="rId25" o:title=""/>
                    </v:shape>
                  </w:pict>
                </mc:Fallback>
              </mc:AlternateContent>
            </w:r>
            <w:r w:rsidRPr="008522BB">
              <w:rPr>
                <w:rFonts w:ascii="Arial Nova" w:hAnsi="Arial Nova" w:cs="Arial"/>
                <w:sz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10"/>
            <w:r w:rsidRPr="008522BB">
              <w:rPr>
                <w:rFonts w:ascii="Arial Nova" w:hAnsi="Arial Nova" w:cs="Arial"/>
                <w:sz w:val="22"/>
              </w:rPr>
              <w:instrText xml:space="preserve"> FORMCHECKBOX </w:instrText>
            </w:r>
            <w:r w:rsidR="0064208B">
              <w:rPr>
                <w:rFonts w:ascii="Arial Nova" w:hAnsi="Arial Nova" w:cs="Arial"/>
                <w:sz w:val="22"/>
              </w:rPr>
            </w:r>
            <w:r w:rsidR="0064208B">
              <w:rPr>
                <w:rFonts w:ascii="Arial Nova" w:hAnsi="Arial Nova" w:cs="Arial"/>
                <w:sz w:val="22"/>
              </w:rPr>
              <w:fldChar w:fldCharType="separate"/>
            </w:r>
            <w:r w:rsidRPr="008522BB">
              <w:rPr>
                <w:rFonts w:ascii="Arial Nova" w:hAnsi="Arial Nova" w:cs="Arial"/>
                <w:sz w:val="22"/>
              </w:rPr>
              <w:fldChar w:fldCharType="end"/>
            </w:r>
            <w:bookmarkEnd w:id="9"/>
            <w:r w:rsidRPr="008522BB">
              <w:rPr>
                <w:rFonts w:ascii="Arial Nova" w:hAnsi="Arial Nova" w:cs="Arial"/>
                <w:sz w:val="22"/>
              </w:rPr>
              <w:t xml:space="preserve"> MongoDB</w:t>
            </w:r>
          </w:p>
          <w:p w14:paraId="59BC4708" w14:textId="77777777" w:rsidR="00CA47A9" w:rsidRPr="008522BB" w:rsidRDefault="00CA47A9" w:rsidP="00CA47A9">
            <w:pPr>
              <w:rPr>
                <w:rFonts w:ascii="Arial Nova" w:hAnsi="Arial Nova" w:cs="Arial"/>
                <w:sz w:val="22"/>
              </w:rPr>
            </w:pPr>
            <w:r w:rsidRPr="008522BB">
              <w:rPr>
                <w:rFonts w:ascii="Arial Nova" w:hAnsi="Arial Nova" w:cs="Arial"/>
                <w:sz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11"/>
            <w:r w:rsidRPr="008522BB">
              <w:rPr>
                <w:rFonts w:ascii="Arial Nova" w:hAnsi="Arial Nova" w:cs="Arial"/>
                <w:sz w:val="22"/>
              </w:rPr>
              <w:instrText xml:space="preserve"> FORMCHECKBOX </w:instrText>
            </w:r>
            <w:r w:rsidR="0064208B">
              <w:rPr>
                <w:rFonts w:ascii="Arial Nova" w:hAnsi="Arial Nova" w:cs="Arial"/>
                <w:sz w:val="22"/>
              </w:rPr>
            </w:r>
            <w:r w:rsidR="0064208B">
              <w:rPr>
                <w:rFonts w:ascii="Arial Nova" w:hAnsi="Arial Nova" w:cs="Arial"/>
                <w:sz w:val="22"/>
              </w:rPr>
              <w:fldChar w:fldCharType="separate"/>
            </w:r>
            <w:r w:rsidRPr="008522BB">
              <w:rPr>
                <w:rFonts w:ascii="Arial Nova" w:hAnsi="Arial Nova" w:cs="Arial"/>
                <w:sz w:val="22"/>
              </w:rPr>
              <w:fldChar w:fldCharType="end"/>
            </w:r>
            <w:bookmarkEnd w:id="10"/>
            <w:r w:rsidRPr="008522BB">
              <w:rPr>
                <w:rFonts w:ascii="Arial Nova" w:hAnsi="Arial Nova" w:cs="Arial"/>
                <w:sz w:val="22"/>
              </w:rPr>
              <w:t xml:space="preserve"> </w:t>
            </w:r>
            <w:proofErr w:type="gramStart"/>
            <w:r w:rsidRPr="008522BB">
              <w:rPr>
                <w:rFonts w:ascii="Arial Nova" w:hAnsi="Arial Nova" w:cs="Arial"/>
                <w:sz w:val="22"/>
              </w:rPr>
              <w:t>Otro:_</w:t>
            </w:r>
            <w:proofErr w:type="gramEnd"/>
            <w:r w:rsidRPr="008522BB">
              <w:rPr>
                <w:rFonts w:ascii="Arial Nova" w:hAnsi="Arial Nova" w:cs="Arial"/>
                <w:sz w:val="22"/>
              </w:rPr>
              <w:t>_________________</w:t>
            </w:r>
          </w:p>
          <w:p w14:paraId="26FDEF33" w14:textId="77777777" w:rsidR="00CA47A9" w:rsidRPr="008522BB" w:rsidRDefault="00CA47A9" w:rsidP="00CA47A9">
            <w:pPr>
              <w:rPr>
                <w:rFonts w:ascii="Arial Nova" w:hAnsi="Arial Nova" w:cs="Arial"/>
                <w:sz w:val="22"/>
              </w:rPr>
            </w:pPr>
          </w:p>
        </w:tc>
      </w:tr>
      <w:tr w:rsidR="00CA47A9" w:rsidRPr="008522BB" w14:paraId="4634A895" w14:textId="77777777" w:rsidTr="00CA47A9">
        <w:trPr>
          <w:trHeight w:val="1104"/>
        </w:trPr>
        <w:tc>
          <w:tcPr>
            <w:tcW w:w="2422" w:type="dxa"/>
            <w:vMerge/>
          </w:tcPr>
          <w:p w14:paraId="5CD1E640" w14:textId="77777777" w:rsidR="00CA47A9" w:rsidRPr="008522BB" w:rsidRDefault="00CA47A9" w:rsidP="00CA47A9">
            <w:pPr>
              <w:rPr>
                <w:rFonts w:ascii="Arial Nova" w:hAnsi="Arial Nova" w:cs="Arial"/>
                <w:b/>
                <w:sz w:val="22"/>
              </w:rPr>
            </w:pPr>
          </w:p>
        </w:tc>
        <w:tc>
          <w:tcPr>
            <w:tcW w:w="1514" w:type="dxa"/>
          </w:tcPr>
          <w:p w14:paraId="7B7B1950" w14:textId="77777777" w:rsidR="00CA47A9" w:rsidRPr="008522BB" w:rsidRDefault="00CA47A9" w:rsidP="00CA47A9">
            <w:pPr>
              <w:jc w:val="center"/>
              <w:rPr>
                <w:rFonts w:ascii="Arial Nova" w:hAnsi="Arial Nova" w:cs="Arial"/>
                <w:b/>
                <w:color w:val="D9D9D9"/>
                <w:sz w:val="22"/>
              </w:rPr>
            </w:pPr>
            <w:r w:rsidRPr="008522BB">
              <w:rPr>
                <w:rFonts w:ascii="Arial Nova" w:hAnsi="Arial Nova" w:cs="Arial"/>
                <w:b/>
                <w:sz w:val="22"/>
              </w:rPr>
              <w:t>Lenguaje</w:t>
            </w:r>
          </w:p>
        </w:tc>
        <w:tc>
          <w:tcPr>
            <w:tcW w:w="5273" w:type="dxa"/>
          </w:tcPr>
          <w:p w14:paraId="3C86F9C4" w14:textId="77777777" w:rsidR="00CA47A9" w:rsidRPr="008522BB" w:rsidRDefault="00CA47A9" w:rsidP="00CA47A9">
            <w:pPr>
              <w:rPr>
                <w:rFonts w:ascii="Arial Nova" w:hAnsi="Arial Nova" w:cs="Arial"/>
                <w:sz w:val="22"/>
                <w:lang w:val="es-MX"/>
              </w:rPr>
            </w:pPr>
          </w:p>
          <w:p w14:paraId="212896AB" w14:textId="77777777" w:rsidR="00CA47A9" w:rsidRPr="008522BB" w:rsidRDefault="00CA47A9" w:rsidP="00CA47A9">
            <w:pPr>
              <w:rPr>
                <w:rFonts w:ascii="Arial Nova" w:hAnsi="Arial Nova" w:cs="Arial"/>
                <w:sz w:val="22"/>
                <w:lang w:val="es-MX"/>
              </w:rPr>
            </w:pPr>
            <w:r w:rsidRPr="008522BB">
              <w:rPr>
                <w:rFonts w:ascii="Arial Nova" w:hAnsi="Arial Nova" w:cs="Arial"/>
                <w:sz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22BB">
              <w:rPr>
                <w:rFonts w:ascii="Arial Nova" w:hAnsi="Arial Nova" w:cs="Arial"/>
                <w:sz w:val="22"/>
                <w:lang w:val="es-MX"/>
              </w:rPr>
              <w:instrText xml:space="preserve"> FORMCHECKBOX </w:instrText>
            </w:r>
            <w:r w:rsidR="0064208B">
              <w:rPr>
                <w:rFonts w:ascii="Arial Nova" w:hAnsi="Arial Nova" w:cs="Arial"/>
                <w:sz w:val="22"/>
              </w:rPr>
            </w:r>
            <w:r w:rsidR="0064208B">
              <w:rPr>
                <w:rFonts w:ascii="Arial Nova" w:hAnsi="Arial Nova" w:cs="Arial"/>
                <w:sz w:val="22"/>
              </w:rPr>
              <w:fldChar w:fldCharType="separate"/>
            </w:r>
            <w:r w:rsidRPr="008522BB">
              <w:rPr>
                <w:rFonts w:ascii="Arial Nova" w:hAnsi="Arial Nova" w:cs="Arial"/>
                <w:sz w:val="22"/>
              </w:rPr>
              <w:fldChar w:fldCharType="end"/>
            </w:r>
            <w:r w:rsidRPr="008522BB">
              <w:rPr>
                <w:rFonts w:ascii="Arial Nova" w:hAnsi="Arial Nova" w:cs="Arial"/>
                <w:sz w:val="22"/>
                <w:lang w:val="es-MX"/>
              </w:rPr>
              <w:t xml:space="preserve"> C#</w:t>
            </w:r>
          </w:p>
          <w:p w14:paraId="2D28D605" w14:textId="77777777" w:rsidR="00CA47A9" w:rsidRPr="008522BB" w:rsidRDefault="00CA47A9" w:rsidP="00CA47A9">
            <w:pPr>
              <w:rPr>
                <w:rFonts w:ascii="Arial Nova" w:hAnsi="Arial Nova" w:cs="Arial"/>
                <w:sz w:val="22"/>
                <w:lang w:val="es-MX"/>
              </w:rPr>
            </w:pPr>
            <w:r w:rsidRPr="008522BB">
              <w:rPr>
                <w:rFonts w:ascii="Arial Nova" w:hAnsi="Arial Nova" w:cs="Arial"/>
                <w:sz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22BB">
              <w:rPr>
                <w:rFonts w:ascii="Arial Nova" w:hAnsi="Arial Nova" w:cs="Arial"/>
                <w:sz w:val="22"/>
                <w:lang w:val="es-MX"/>
              </w:rPr>
              <w:instrText xml:space="preserve"> FORMCHECKBOX </w:instrText>
            </w:r>
            <w:r w:rsidR="0064208B">
              <w:rPr>
                <w:rFonts w:ascii="Arial Nova" w:hAnsi="Arial Nova" w:cs="Arial"/>
                <w:sz w:val="22"/>
              </w:rPr>
            </w:r>
            <w:r w:rsidR="0064208B">
              <w:rPr>
                <w:rFonts w:ascii="Arial Nova" w:hAnsi="Arial Nova" w:cs="Arial"/>
                <w:sz w:val="22"/>
              </w:rPr>
              <w:fldChar w:fldCharType="separate"/>
            </w:r>
            <w:r w:rsidRPr="008522BB">
              <w:rPr>
                <w:rFonts w:ascii="Arial Nova" w:hAnsi="Arial Nova" w:cs="Arial"/>
                <w:sz w:val="22"/>
              </w:rPr>
              <w:fldChar w:fldCharType="end"/>
            </w:r>
            <w:r w:rsidRPr="008522BB">
              <w:rPr>
                <w:rFonts w:ascii="Arial Nova" w:hAnsi="Arial Nova" w:cs="Arial"/>
                <w:sz w:val="22"/>
                <w:lang w:val="es-MX"/>
              </w:rPr>
              <w:t xml:space="preserve"> VB</w:t>
            </w:r>
          </w:p>
          <w:p w14:paraId="12A744A0" w14:textId="480D94F9" w:rsidR="00CA47A9" w:rsidRPr="008522BB" w:rsidRDefault="00CA47A9" w:rsidP="00CA47A9">
            <w:pPr>
              <w:rPr>
                <w:rFonts w:ascii="Arial Nova" w:hAnsi="Arial Nova" w:cs="Arial"/>
                <w:sz w:val="22"/>
                <w:lang w:val="es-MX"/>
              </w:rPr>
            </w:pPr>
            <w:r w:rsidRPr="008522BB">
              <w:rPr>
                <w:rFonts w:ascii="Arial Nova" w:hAnsi="Arial Nova" w:cs="Arial"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C18FC75" wp14:editId="3CD42F3A">
                      <wp:simplePos x="0" y="0"/>
                      <wp:positionH relativeFrom="column">
                        <wp:posOffset>33344</wp:posOffset>
                      </wp:positionH>
                      <wp:positionV relativeFrom="paragraph">
                        <wp:posOffset>27507</wp:posOffset>
                      </wp:positionV>
                      <wp:extent cx="121320" cy="119160"/>
                      <wp:effectExtent l="57150" t="57150" r="12065" b="52705"/>
                      <wp:wrapNone/>
                      <wp:docPr id="32" name="Entrada de lápiz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320" cy="119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C0AA22" id="Entrada de lápiz 32" o:spid="_x0000_s1026" type="#_x0000_t75" style="position:absolute;margin-left:1.95pt;margin-top:1.45pt;width:10.95pt;height:1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">
                      <v:imagedata r:id="rId27" o:title=""/>
                    </v:shape>
                  </w:pict>
                </mc:Fallback>
              </mc:AlternateContent>
            </w:r>
            <w:r w:rsidRPr="008522BB">
              <w:rPr>
                <w:rFonts w:ascii="Arial Nova" w:hAnsi="Arial Nova" w:cs="Arial"/>
                <w:sz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22BB">
              <w:rPr>
                <w:rFonts w:ascii="Arial Nova" w:hAnsi="Arial Nova" w:cs="Arial"/>
                <w:sz w:val="22"/>
                <w:lang w:val="es-MX"/>
              </w:rPr>
              <w:instrText xml:space="preserve"> FORMCHECKBOX </w:instrText>
            </w:r>
            <w:r w:rsidR="0064208B">
              <w:rPr>
                <w:rFonts w:ascii="Arial Nova" w:hAnsi="Arial Nova" w:cs="Arial"/>
                <w:sz w:val="22"/>
              </w:rPr>
            </w:r>
            <w:r w:rsidR="0064208B">
              <w:rPr>
                <w:rFonts w:ascii="Arial Nova" w:hAnsi="Arial Nova" w:cs="Arial"/>
                <w:sz w:val="22"/>
              </w:rPr>
              <w:fldChar w:fldCharType="separate"/>
            </w:r>
            <w:r w:rsidRPr="008522BB">
              <w:rPr>
                <w:rFonts w:ascii="Arial Nova" w:hAnsi="Arial Nova" w:cs="Arial"/>
                <w:sz w:val="22"/>
              </w:rPr>
              <w:fldChar w:fldCharType="end"/>
            </w:r>
            <w:r w:rsidRPr="008522BB">
              <w:rPr>
                <w:rFonts w:ascii="Arial Nova" w:hAnsi="Arial Nova" w:cs="Arial"/>
                <w:sz w:val="22"/>
                <w:lang w:val="es-MX"/>
              </w:rPr>
              <w:t xml:space="preserve"> PHP</w:t>
            </w:r>
          </w:p>
          <w:p w14:paraId="36007A8E" w14:textId="77777777" w:rsidR="00CA47A9" w:rsidRPr="008522BB" w:rsidRDefault="00CA47A9" w:rsidP="00CA47A9">
            <w:pPr>
              <w:rPr>
                <w:rFonts w:ascii="Arial Nova" w:hAnsi="Arial Nova" w:cs="Arial"/>
                <w:sz w:val="22"/>
                <w:lang w:val="es-MX"/>
              </w:rPr>
            </w:pPr>
            <w:r w:rsidRPr="008522BB">
              <w:rPr>
                <w:rFonts w:ascii="Arial Nova" w:hAnsi="Arial Nova" w:cs="Arial"/>
                <w:sz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22BB">
              <w:rPr>
                <w:rFonts w:ascii="Arial Nova" w:hAnsi="Arial Nova" w:cs="Arial"/>
                <w:sz w:val="22"/>
                <w:lang w:val="es-MX"/>
              </w:rPr>
              <w:instrText xml:space="preserve"> FORMCHECKBOX </w:instrText>
            </w:r>
            <w:r w:rsidR="0064208B">
              <w:rPr>
                <w:rFonts w:ascii="Arial Nova" w:hAnsi="Arial Nova" w:cs="Arial"/>
                <w:sz w:val="22"/>
              </w:rPr>
            </w:r>
            <w:r w:rsidR="0064208B">
              <w:rPr>
                <w:rFonts w:ascii="Arial Nova" w:hAnsi="Arial Nova" w:cs="Arial"/>
                <w:sz w:val="22"/>
              </w:rPr>
              <w:fldChar w:fldCharType="separate"/>
            </w:r>
            <w:r w:rsidRPr="008522BB">
              <w:rPr>
                <w:rFonts w:ascii="Arial Nova" w:hAnsi="Arial Nova" w:cs="Arial"/>
                <w:sz w:val="22"/>
              </w:rPr>
              <w:fldChar w:fldCharType="end"/>
            </w:r>
            <w:r w:rsidRPr="008522BB">
              <w:rPr>
                <w:rFonts w:ascii="Arial Nova" w:hAnsi="Arial Nova" w:cs="Arial"/>
                <w:sz w:val="22"/>
                <w:lang w:val="es-MX"/>
              </w:rPr>
              <w:t xml:space="preserve"> Java</w:t>
            </w:r>
          </w:p>
          <w:p w14:paraId="4B6A578D" w14:textId="1E468B45" w:rsidR="00CA47A9" w:rsidRPr="008522BB" w:rsidRDefault="00CA47A9" w:rsidP="00CA47A9">
            <w:pPr>
              <w:pStyle w:val="Prrafodelista"/>
              <w:ind w:left="0"/>
              <w:rPr>
                <w:rFonts w:ascii="Arial Nova" w:hAnsi="Arial Nova" w:cs="Arial"/>
                <w:sz w:val="22"/>
                <w:lang w:val="es-MX"/>
              </w:rPr>
            </w:pPr>
            <w:r w:rsidRPr="008522BB">
              <w:rPr>
                <w:rFonts w:ascii="Arial Nova" w:hAnsi="Arial Nova" w:cs="Arial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5986D9" wp14:editId="57BCCCCF">
                      <wp:simplePos x="0" y="0"/>
                      <wp:positionH relativeFrom="column">
                        <wp:posOffset>533109</wp:posOffset>
                      </wp:positionH>
                      <wp:positionV relativeFrom="paragraph">
                        <wp:posOffset>194945</wp:posOffset>
                      </wp:positionV>
                      <wp:extent cx="1445859" cy="282011"/>
                      <wp:effectExtent l="0" t="0" r="0" b="381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5859" cy="2820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091CD8" w14:textId="010A15DE" w:rsidR="00CA47A9" w:rsidRPr="008522BB" w:rsidRDefault="00CA47A9">
                                  <w:pPr>
                                    <w:rPr>
                                      <w:rFonts w:ascii="Arial Nova" w:hAnsi="Arial Nova"/>
                                      <w:b/>
                                      <w:bCs/>
                                      <w:color w:val="FF0000"/>
                                      <w:lang w:val="es-MX"/>
                                    </w:rPr>
                                  </w:pPr>
                                  <w:r w:rsidRPr="008522BB">
                                    <w:rPr>
                                      <w:rFonts w:ascii="Arial Nova" w:hAnsi="Arial Nova"/>
                                      <w:b/>
                                      <w:bCs/>
                                      <w:color w:val="FF0000"/>
                                      <w:lang w:val="es-MX"/>
                                    </w:rPr>
                                    <w:t>HTML,</w:t>
                                  </w:r>
                                  <w:r w:rsidR="008522BB" w:rsidRPr="008522BB">
                                    <w:rPr>
                                      <w:rFonts w:ascii="Arial Nova" w:hAnsi="Arial Nova"/>
                                      <w:b/>
                                      <w:bCs/>
                                      <w:color w:val="FF0000"/>
                                      <w:lang w:val="es-MX"/>
                                    </w:rPr>
                                    <w:t xml:space="preserve"> 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5986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3" o:spid="_x0000_s1026" type="#_x0000_t202" style="position:absolute;margin-left:42pt;margin-top:15.35pt;width:113.85pt;height:22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" filled="f" stroked="f" strokeweight=".5pt">
                      <v:textbox>
                        <w:txbxContent>
                          <w:p w14:paraId="03091CD8" w14:textId="010A15DE" w:rsidR="00CA47A9" w:rsidRPr="008522BB" w:rsidRDefault="00CA47A9">
                            <w:pPr>
                              <w:rPr>
                                <w:rFonts w:ascii="Arial Nova" w:hAnsi="Arial Nova"/>
                                <w:b/>
                                <w:bCs/>
                                <w:color w:val="FF0000"/>
                                <w:lang w:val="es-MX"/>
                              </w:rPr>
                            </w:pPr>
                            <w:r w:rsidRPr="008522BB">
                              <w:rPr>
                                <w:rFonts w:ascii="Arial Nova" w:hAnsi="Arial Nova"/>
                                <w:b/>
                                <w:bCs/>
                                <w:color w:val="FF0000"/>
                                <w:lang w:val="es-MX"/>
                              </w:rPr>
                              <w:t>HTML,</w:t>
                            </w:r>
                            <w:r w:rsidR="008522BB" w:rsidRPr="008522BB">
                              <w:rPr>
                                <w:rFonts w:ascii="Arial Nova" w:hAnsi="Arial Nova"/>
                                <w:b/>
                                <w:bCs/>
                                <w:color w:val="FF0000"/>
                                <w:lang w:val="es-MX"/>
                              </w:rPr>
                              <w:t xml:space="preserve"> CSS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22BB">
              <w:rPr>
                <w:rFonts w:ascii="Arial Nova" w:hAnsi="Arial Nova" w:cs="Arial"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6C57A810" wp14:editId="749205C2">
                      <wp:simplePos x="0" y="0"/>
                      <wp:positionH relativeFrom="column">
                        <wp:posOffset>36944</wp:posOffset>
                      </wp:positionH>
                      <wp:positionV relativeFrom="paragraph">
                        <wp:posOffset>21687</wp:posOffset>
                      </wp:positionV>
                      <wp:extent cx="110880" cy="126000"/>
                      <wp:effectExtent l="38100" t="57150" r="41910" b="45720"/>
                      <wp:wrapNone/>
                      <wp:docPr id="31" name="Entrada de lápiz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880" cy="12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D4DBF4" id="Entrada de lápiz 31" o:spid="_x0000_s1026" type="#_x0000_t75" style="position:absolute;margin-left:2.2pt;margin-top:1pt;width:10.15pt;height:1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">
                      <v:imagedata r:id="rId29" o:title=""/>
                    </v:shape>
                  </w:pict>
                </mc:Fallback>
              </mc:AlternateContent>
            </w:r>
            <w:r w:rsidRPr="008522BB">
              <w:rPr>
                <w:rFonts w:ascii="Arial Nova" w:hAnsi="Arial Nova" w:cs="Arial"/>
                <w:sz w:val="22"/>
              </w:rPr>
              <w:t xml:space="preserve">     </w:t>
            </w:r>
            <w:r w:rsidRPr="008522BB">
              <w:rPr>
                <w:rFonts w:ascii="Arial Nova" w:hAnsi="Arial Nova" w:cs="Arial"/>
                <w:sz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22BB">
              <w:rPr>
                <w:rFonts w:ascii="Arial Nova" w:hAnsi="Arial Nova" w:cs="Arial"/>
                <w:sz w:val="22"/>
                <w:lang w:val="es-MX"/>
              </w:rPr>
              <w:instrText xml:space="preserve"> FORMCHECKBOX </w:instrText>
            </w:r>
            <w:r w:rsidR="0064208B">
              <w:rPr>
                <w:rFonts w:ascii="Arial Nova" w:hAnsi="Arial Nova" w:cs="Arial"/>
                <w:sz w:val="22"/>
              </w:rPr>
            </w:r>
            <w:r w:rsidR="0064208B">
              <w:rPr>
                <w:rFonts w:ascii="Arial Nova" w:hAnsi="Arial Nova" w:cs="Arial"/>
                <w:sz w:val="22"/>
              </w:rPr>
              <w:fldChar w:fldCharType="separate"/>
            </w:r>
            <w:r w:rsidRPr="008522BB">
              <w:rPr>
                <w:rFonts w:ascii="Arial Nova" w:hAnsi="Arial Nova" w:cs="Arial"/>
                <w:sz w:val="22"/>
              </w:rPr>
              <w:fldChar w:fldCharType="end"/>
            </w:r>
            <w:r w:rsidRPr="008522BB">
              <w:rPr>
                <w:rFonts w:ascii="Arial Nova" w:hAnsi="Arial Nova" w:cs="Arial"/>
                <w:sz w:val="22"/>
                <w:lang w:val="es-MX"/>
              </w:rPr>
              <w:t xml:space="preserve"> JavaScript</w:t>
            </w:r>
          </w:p>
          <w:p w14:paraId="49AD9E61" w14:textId="77777777" w:rsidR="00CA47A9" w:rsidRPr="008522BB" w:rsidRDefault="00CA47A9" w:rsidP="00CA47A9">
            <w:pPr>
              <w:rPr>
                <w:rFonts w:ascii="Arial Nova" w:hAnsi="Arial Nova" w:cs="Arial"/>
                <w:sz w:val="22"/>
                <w:lang w:val="es-MX"/>
              </w:rPr>
            </w:pPr>
            <w:r w:rsidRPr="008522BB">
              <w:rPr>
                <w:rFonts w:ascii="Arial Nova" w:hAnsi="Arial Nova" w:cs="Arial"/>
                <w:sz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22BB">
              <w:rPr>
                <w:rFonts w:ascii="Arial Nova" w:hAnsi="Arial Nova" w:cs="Arial"/>
                <w:sz w:val="22"/>
                <w:lang w:val="es-MX"/>
              </w:rPr>
              <w:instrText xml:space="preserve"> FORMCHECKBOX </w:instrText>
            </w:r>
            <w:r w:rsidR="0064208B">
              <w:rPr>
                <w:rFonts w:ascii="Arial Nova" w:hAnsi="Arial Nova" w:cs="Arial"/>
                <w:sz w:val="22"/>
              </w:rPr>
            </w:r>
            <w:r w:rsidR="0064208B">
              <w:rPr>
                <w:rFonts w:ascii="Arial Nova" w:hAnsi="Arial Nova" w:cs="Arial"/>
                <w:sz w:val="22"/>
              </w:rPr>
              <w:fldChar w:fldCharType="separate"/>
            </w:r>
            <w:r w:rsidRPr="008522BB">
              <w:rPr>
                <w:rFonts w:ascii="Arial Nova" w:hAnsi="Arial Nova" w:cs="Arial"/>
                <w:sz w:val="22"/>
              </w:rPr>
              <w:fldChar w:fldCharType="end"/>
            </w:r>
            <w:r w:rsidRPr="008522BB">
              <w:rPr>
                <w:rFonts w:ascii="Arial Nova" w:hAnsi="Arial Nova" w:cs="Arial"/>
                <w:sz w:val="22"/>
                <w:lang w:val="es-MX"/>
              </w:rPr>
              <w:t xml:space="preserve"> </w:t>
            </w:r>
            <w:proofErr w:type="gramStart"/>
            <w:r w:rsidRPr="008522BB">
              <w:rPr>
                <w:rFonts w:ascii="Arial Nova" w:hAnsi="Arial Nova" w:cs="Arial"/>
                <w:sz w:val="22"/>
                <w:lang w:val="es-MX"/>
              </w:rPr>
              <w:t>Otro:_</w:t>
            </w:r>
            <w:proofErr w:type="gramEnd"/>
            <w:r w:rsidRPr="008522BB">
              <w:rPr>
                <w:rFonts w:ascii="Arial Nova" w:hAnsi="Arial Nova" w:cs="Arial"/>
                <w:sz w:val="22"/>
                <w:lang w:val="es-MX"/>
              </w:rPr>
              <w:t>__________________</w:t>
            </w:r>
          </w:p>
          <w:p w14:paraId="24A1C722" w14:textId="77777777" w:rsidR="00CA47A9" w:rsidRPr="008522BB" w:rsidRDefault="00CA47A9" w:rsidP="00CA47A9">
            <w:pPr>
              <w:rPr>
                <w:rFonts w:ascii="Arial Nova" w:hAnsi="Arial Nova" w:cs="Arial"/>
                <w:sz w:val="22"/>
                <w:lang w:val="es-MX"/>
              </w:rPr>
            </w:pPr>
          </w:p>
        </w:tc>
      </w:tr>
    </w:tbl>
    <w:p w14:paraId="3E64CEC5" w14:textId="762E3646" w:rsidR="006304DC" w:rsidRPr="00E61215" w:rsidRDefault="008522BB">
      <w:pPr>
        <w:spacing w:after="200" w:line="276" w:lineRule="auto"/>
        <w:rPr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E5200D" wp14:editId="01684F23">
                <wp:simplePos x="0" y="0"/>
                <wp:positionH relativeFrom="column">
                  <wp:posOffset>8197210</wp:posOffset>
                </wp:positionH>
                <wp:positionV relativeFrom="paragraph">
                  <wp:posOffset>3384197</wp:posOffset>
                </wp:positionV>
                <wp:extent cx="360" cy="360"/>
                <wp:effectExtent l="38100" t="38100" r="57150" b="57150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600BD" id="Entrada de lápiz 43" o:spid="_x0000_s1026" type="#_x0000_t75" style="position:absolute;margin-left:644.75pt;margin-top:265.7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CAsJfF0wEAAJsEAAAQAAAAAAAAAAAA&#10;AAAAANADAABkcnMvaW5rL2luazEueG1sUEsBAi0AFAAGAAgAAAAhAA7yIFjfAAAADQEAAA8AAAAA&#10;AAAAAAAAAAAA0QUAAGRycy9kb3ducmV2LnhtbFBLAQItABQABgAIAAAAIQB5GLydvwAAACEBAAAZ&#10;AAAAAAAAAAAAAAAAAN0GAABkcnMvX3JlbHMvZTJvRG9jLnhtbC5yZWxzUEsFBgAAAAAGAAYAeAEA&#10;ANMHAAAAAA==&#10;">
                <v:imagedata r:id="rId31" o:title=""/>
              </v:shape>
            </w:pict>
          </mc:Fallback>
        </mc:AlternateContent>
      </w:r>
      <w:r w:rsidR="00CA47A9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BAB950F" wp14:editId="108611ED">
                <wp:simplePos x="0" y="0"/>
                <wp:positionH relativeFrom="column">
                  <wp:posOffset>-2835141</wp:posOffset>
                </wp:positionH>
                <wp:positionV relativeFrom="paragraph">
                  <wp:posOffset>-4271324</wp:posOffset>
                </wp:positionV>
                <wp:extent cx="360" cy="360"/>
                <wp:effectExtent l="38100" t="38100" r="57150" b="57150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79949" id="Entrada de lápiz 25" o:spid="_x0000_s1026" type="#_x0000_t75" style="position:absolute;margin-left:-223.95pt;margin-top:-33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CTYBvw0wEAAJsEAAAQAAAAAAAAAAAA&#10;AAAAANADAABkcnMvaW5rL2luazEueG1sUEsBAi0AFAAGAAgAAAAhAHTF5HjfAAAADwEAAA8AAAAA&#10;AAAAAAAAAAAA0QUAAGRycy9kb3ducmV2LnhtbFBLAQItABQABgAIAAAAIQB5GLydvwAAACEBAAAZ&#10;AAAAAAAAAAAAAAAAAN0GAABkcnMvX3JlbHMvZTJvRG9jLnhtbC5yZWxzUEsFBgAAAAAGAAYAeAEA&#10;ANMHAAAAAA==&#10;">
                <v:imagedata r:id="rId31" o:title=""/>
              </v:shape>
            </w:pict>
          </mc:Fallback>
        </mc:AlternateContent>
      </w:r>
    </w:p>
    <w:p w14:paraId="4F426850" w14:textId="41A8A712" w:rsidR="006304DC" w:rsidRPr="00E61215" w:rsidRDefault="006304DC">
      <w:pPr>
        <w:spacing w:after="200" w:line="276" w:lineRule="auto"/>
        <w:rPr>
          <w:lang w:val="es-MX"/>
        </w:rPr>
      </w:pPr>
    </w:p>
    <w:p w14:paraId="7E1E277D" w14:textId="65DDF153" w:rsidR="006304DC" w:rsidRPr="00E61215" w:rsidRDefault="006304DC">
      <w:pPr>
        <w:spacing w:after="200" w:line="276" w:lineRule="auto"/>
        <w:rPr>
          <w:lang w:val="es-MX"/>
        </w:rPr>
      </w:pPr>
    </w:p>
    <w:p w14:paraId="0E7FF45E" w14:textId="5DCE6D3F" w:rsidR="006304DC" w:rsidRPr="00E61215" w:rsidRDefault="006304DC">
      <w:pPr>
        <w:spacing w:after="200" w:line="276" w:lineRule="auto"/>
        <w:rPr>
          <w:lang w:val="es-MX"/>
        </w:rPr>
      </w:pPr>
    </w:p>
    <w:p w14:paraId="38652AEB" w14:textId="06D7FD26" w:rsidR="006304DC" w:rsidRPr="00C87229" w:rsidRDefault="006304DC">
      <w:pPr>
        <w:spacing w:after="200" w:line="276" w:lineRule="auto"/>
        <w:rPr>
          <w:rFonts w:ascii="Arial Nova" w:hAnsi="Arial Nova"/>
          <w:b/>
          <w:bCs/>
          <w:color w:val="6D5125" w:themeColor="accent5" w:themeShade="80"/>
          <w:sz w:val="36"/>
          <w:szCs w:val="40"/>
          <w:lang w:val="es-MX"/>
        </w:rPr>
      </w:pPr>
    </w:p>
    <w:p w14:paraId="2285B4E4" w14:textId="05234B92" w:rsidR="006304DC" w:rsidRPr="00396A1B" w:rsidRDefault="00876376">
      <w:pPr>
        <w:spacing w:after="200" w:line="276" w:lineRule="auto"/>
        <w:rPr>
          <w:rFonts w:ascii="Arial Nova" w:hAnsi="Arial Nova"/>
          <w:b/>
          <w:bCs/>
          <w:color w:val="6D5125" w:themeColor="accent5" w:themeShade="80"/>
          <w:sz w:val="36"/>
          <w:szCs w:val="40"/>
          <w:lang w:val="es-MX"/>
        </w:rPr>
      </w:pPr>
      <w:r w:rsidRPr="00C87229">
        <w:rPr>
          <w:rFonts w:ascii="Arial Nova" w:hAnsi="Arial Nova"/>
          <w:b/>
          <w:bCs/>
          <w:color w:val="6D5125" w:themeColor="accent5" w:themeShade="80"/>
          <w:sz w:val="36"/>
          <w:szCs w:val="40"/>
          <w:lang w:val="es-MX"/>
        </w:rPr>
        <w:lastRenderedPageBreak/>
        <w:t>PLANEACIÓN Y GERENCIA DEL PROYECT</w:t>
      </w:r>
      <w:r w:rsidR="00396A1B">
        <w:rPr>
          <w:rFonts w:ascii="Arial Nova" w:hAnsi="Arial Nova"/>
          <w:b/>
          <w:bCs/>
          <w:color w:val="6D5125" w:themeColor="accent5" w:themeShade="80"/>
          <w:sz w:val="36"/>
          <w:szCs w:val="40"/>
          <w:lang w:val="es-MX"/>
        </w:rPr>
        <w:t>O</w:t>
      </w:r>
    </w:p>
    <w:tbl>
      <w:tblPr>
        <w:tblStyle w:val="Tablanormal1"/>
        <w:tblpPr w:leftFromText="180" w:rightFromText="180" w:vertAnchor="text" w:horzAnchor="page" w:tblpX="445" w:tblpY="109"/>
        <w:tblW w:w="10452" w:type="dxa"/>
        <w:tblLook w:val="04A0" w:firstRow="1" w:lastRow="0" w:firstColumn="1" w:lastColumn="0" w:noHBand="0" w:noVBand="1"/>
      </w:tblPr>
      <w:tblGrid>
        <w:gridCol w:w="463"/>
        <w:gridCol w:w="1912"/>
        <w:gridCol w:w="527"/>
        <w:gridCol w:w="1425"/>
        <w:gridCol w:w="1460"/>
        <w:gridCol w:w="126"/>
        <w:gridCol w:w="1168"/>
        <w:gridCol w:w="1168"/>
        <w:gridCol w:w="266"/>
        <w:gridCol w:w="1937"/>
      </w:tblGrid>
      <w:tr w:rsidR="00396A1B" w:rsidRPr="008C2396" w14:paraId="2A83C35B" w14:textId="77777777" w:rsidTr="00396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  <w:gridSpan w:val="3"/>
          </w:tcPr>
          <w:p w14:paraId="3D6AD602" w14:textId="77777777" w:rsidR="00396A1B" w:rsidRPr="00C77340" w:rsidRDefault="00396A1B" w:rsidP="00396A1B">
            <w:pPr>
              <w:jc w:val="center"/>
              <w:rPr>
                <w:rFonts w:ascii="Arial" w:hAnsi="Arial" w:cs="Arial"/>
                <w:bCs w:val="0"/>
                <w:sz w:val="22"/>
              </w:rPr>
            </w:pPr>
            <w:r w:rsidRPr="00C92CBD">
              <w:rPr>
                <w:rFonts w:ascii="Arial" w:hAnsi="Arial" w:cs="Arial"/>
                <w:bCs w:val="0"/>
                <w:color w:val="6D5125" w:themeColor="accent5" w:themeShade="80"/>
                <w:sz w:val="28"/>
                <w:szCs w:val="28"/>
              </w:rPr>
              <w:t xml:space="preserve">Responsable </w:t>
            </w:r>
          </w:p>
        </w:tc>
        <w:tc>
          <w:tcPr>
            <w:tcW w:w="2885" w:type="dxa"/>
            <w:gridSpan w:val="2"/>
          </w:tcPr>
          <w:p w14:paraId="46A0E7DD" w14:textId="77777777" w:rsidR="00396A1B" w:rsidRPr="00C77340" w:rsidRDefault="00396A1B" w:rsidP="00396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2"/>
              </w:rPr>
            </w:pPr>
            <w:r w:rsidRPr="00C77340">
              <w:rPr>
                <w:rFonts w:ascii="Arial" w:hAnsi="Arial" w:cs="Arial"/>
                <w:bCs w:val="0"/>
                <w:color w:val="2F2B20" w:themeColor="text1"/>
                <w:sz w:val="22"/>
              </w:rPr>
              <w:t>Luis Moreno</w:t>
            </w:r>
          </w:p>
        </w:tc>
        <w:tc>
          <w:tcPr>
            <w:tcW w:w="2728" w:type="dxa"/>
            <w:gridSpan w:val="4"/>
          </w:tcPr>
          <w:p w14:paraId="25EBDAA9" w14:textId="77777777" w:rsidR="00396A1B" w:rsidRPr="00C77340" w:rsidRDefault="00396A1B" w:rsidP="00396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Cs w:val="0"/>
                <w:sz w:val="22"/>
              </w:rPr>
            </w:pPr>
            <w:r w:rsidRPr="00C92CBD">
              <w:rPr>
                <w:rFonts w:ascii="Arial Nova" w:hAnsi="Arial Nova" w:cs="Arial"/>
                <w:bCs w:val="0"/>
                <w:color w:val="6D5125" w:themeColor="accent5" w:themeShade="80"/>
                <w:sz w:val="28"/>
                <w:szCs w:val="28"/>
              </w:rPr>
              <w:t>Fecha</w:t>
            </w:r>
          </w:p>
        </w:tc>
        <w:tc>
          <w:tcPr>
            <w:tcW w:w="1937" w:type="dxa"/>
          </w:tcPr>
          <w:p w14:paraId="643042E9" w14:textId="77777777" w:rsidR="00396A1B" w:rsidRPr="008C2396" w:rsidRDefault="00396A1B" w:rsidP="00396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03/03/22</w:t>
            </w:r>
          </w:p>
        </w:tc>
      </w:tr>
      <w:tr w:rsidR="00396A1B" w:rsidRPr="0064208B" w14:paraId="054B8B21" w14:textId="77777777" w:rsidTr="0039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2" w:type="dxa"/>
            <w:gridSpan w:val="10"/>
          </w:tcPr>
          <w:p w14:paraId="1BEA4451" w14:textId="77777777" w:rsidR="00396A1B" w:rsidRPr="00C92CBD" w:rsidRDefault="00396A1B" w:rsidP="00396A1B">
            <w:pPr>
              <w:jc w:val="center"/>
              <w:rPr>
                <w:rFonts w:ascii="Arial Nova" w:hAnsi="Arial Nova" w:cs="Arial"/>
                <w:bCs w:val="0"/>
                <w:sz w:val="28"/>
                <w:szCs w:val="28"/>
                <w:lang w:val="es-MX"/>
              </w:rPr>
            </w:pPr>
            <w:r w:rsidRPr="00C92CBD">
              <w:rPr>
                <w:rFonts w:ascii="Arial Nova" w:hAnsi="Arial Nova" w:cs="Arial"/>
                <w:bCs w:val="0"/>
                <w:color w:val="6D5125" w:themeColor="accent5" w:themeShade="80"/>
                <w:sz w:val="28"/>
                <w:szCs w:val="28"/>
                <w:lang w:val="es-MX"/>
              </w:rPr>
              <w:t>Plan estratégico de fases del proyecto</w:t>
            </w:r>
          </w:p>
        </w:tc>
      </w:tr>
      <w:tr w:rsidR="00396A1B" w:rsidRPr="008C2396" w14:paraId="0C25B919" w14:textId="77777777" w:rsidTr="00396A1B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14:paraId="3E253134" w14:textId="77777777" w:rsidR="00396A1B" w:rsidRPr="008C2396" w:rsidRDefault="00396A1B" w:rsidP="00396A1B">
            <w:pPr>
              <w:rPr>
                <w:rFonts w:ascii="Arial" w:hAnsi="Arial" w:cs="Arial"/>
                <w:b w:val="0"/>
                <w:sz w:val="22"/>
                <w:lang w:val="es-CO"/>
              </w:rPr>
            </w:pPr>
            <w:r w:rsidRPr="008C2396">
              <w:rPr>
                <w:rFonts w:ascii="Arial" w:hAnsi="Arial" w:cs="Arial"/>
                <w:b w:val="0"/>
                <w:sz w:val="22"/>
                <w:lang w:val="es-CO"/>
              </w:rPr>
              <w:t>N°</w:t>
            </w:r>
          </w:p>
        </w:tc>
        <w:tc>
          <w:tcPr>
            <w:tcW w:w="1912" w:type="dxa"/>
          </w:tcPr>
          <w:p w14:paraId="33DD64EB" w14:textId="77777777" w:rsidR="00396A1B" w:rsidRPr="008C2396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lang w:val="es-CO"/>
              </w:rPr>
              <w:t>Nombre Etapa</w:t>
            </w:r>
          </w:p>
        </w:tc>
        <w:tc>
          <w:tcPr>
            <w:tcW w:w="1952" w:type="dxa"/>
            <w:gridSpan w:val="2"/>
          </w:tcPr>
          <w:p w14:paraId="4F755AB8" w14:textId="77777777" w:rsidR="00396A1B" w:rsidRPr="008C2396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</w:tcPr>
          <w:p w14:paraId="64262C65" w14:textId="77777777" w:rsidR="00396A1B" w:rsidRPr="008C2396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lang w:val="es-CO"/>
              </w:rPr>
              <w:t>Rol Responsable</w:t>
            </w:r>
          </w:p>
        </w:tc>
        <w:tc>
          <w:tcPr>
            <w:tcW w:w="1168" w:type="dxa"/>
          </w:tcPr>
          <w:p w14:paraId="2781F995" w14:textId="77777777" w:rsidR="00396A1B" w:rsidRPr="008C2396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lang w:val="es-CO"/>
              </w:rPr>
              <w:t>Fecha Inicio</w:t>
            </w:r>
          </w:p>
        </w:tc>
        <w:tc>
          <w:tcPr>
            <w:tcW w:w="1168" w:type="dxa"/>
          </w:tcPr>
          <w:p w14:paraId="40508945" w14:textId="77777777" w:rsidR="00396A1B" w:rsidRPr="008C2396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lang w:val="es-CO"/>
              </w:rPr>
              <w:t>Fecha Fin</w:t>
            </w:r>
          </w:p>
        </w:tc>
        <w:tc>
          <w:tcPr>
            <w:tcW w:w="2203" w:type="dxa"/>
            <w:gridSpan w:val="2"/>
          </w:tcPr>
          <w:p w14:paraId="6CAEE21F" w14:textId="77777777" w:rsidR="00396A1B" w:rsidRPr="008C2396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lang w:val="es-CO"/>
              </w:rPr>
              <w:t>Comentarios</w:t>
            </w:r>
          </w:p>
        </w:tc>
      </w:tr>
      <w:tr w:rsidR="00396A1B" w:rsidRPr="008C2396" w14:paraId="63FAA34B" w14:textId="77777777" w:rsidTr="0039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14:paraId="1E3AB50C" w14:textId="77777777" w:rsidR="00396A1B" w:rsidRPr="00531C8A" w:rsidRDefault="00396A1B" w:rsidP="00396A1B">
            <w:pPr>
              <w:rPr>
                <w:rFonts w:ascii="Arial Nova" w:hAnsi="Arial Nova" w:cs="Arial"/>
                <w:b w:val="0"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 w:val="0"/>
                <w:sz w:val="24"/>
                <w:szCs w:val="24"/>
                <w:lang w:val="es-CO"/>
              </w:rPr>
              <w:t>1</w:t>
            </w:r>
          </w:p>
        </w:tc>
        <w:tc>
          <w:tcPr>
            <w:tcW w:w="1912" w:type="dxa"/>
          </w:tcPr>
          <w:p w14:paraId="4D405358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Organización</w:t>
            </w:r>
          </w:p>
        </w:tc>
        <w:tc>
          <w:tcPr>
            <w:tcW w:w="1952" w:type="dxa"/>
            <w:gridSpan w:val="2"/>
          </w:tcPr>
          <w:p w14:paraId="37CA2379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Realizar requerimientos de software</w:t>
            </w:r>
          </w:p>
        </w:tc>
        <w:tc>
          <w:tcPr>
            <w:tcW w:w="1586" w:type="dxa"/>
            <w:gridSpan w:val="2"/>
          </w:tcPr>
          <w:p w14:paraId="60BF9DE4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Luis Moreno</w:t>
            </w:r>
          </w:p>
        </w:tc>
        <w:tc>
          <w:tcPr>
            <w:tcW w:w="1168" w:type="dxa"/>
          </w:tcPr>
          <w:p w14:paraId="321911DD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03/03/22</w:t>
            </w:r>
          </w:p>
        </w:tc>
        <w:tc>
          <w:tcPr>
            <w:tcW w:w="1168" w:type="dxa"/>
          </w:tcPr>
          <w:p w14:paraId="06CF238E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06/03/22</w:t>
            </w:r>
          </w:p>
        </w:tc>
        <w:tc>
          <w:tcPr>
            <w:tcW w:w="2203" w:type="dxa"/>
            <w:gridSpan w:val="2"/>
          </w:tcPr>
          <w:p w14:paraId="5393B103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NA</w:t>
            </w:r>
          </w:p>
        </w:tc>
      </w:tr>
      <w:tr w:rsidR="00396A1B" w:rsidRPr="008C2396" w14:paraId="7BA097D4" w14:textId="77777777" w:rsidTr="00396A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14:paraId="215760F8" w14:textId="77777777" w:rsidR="00396A1B" w:rsidRPr="00531C8A" w:rsidRDefault="00396A1B" w:rsidP="00396A1B">
            <w:pPr>
              <w:rPr>
                <w:rFonts w:ascii="Arial Nova" w:hAnsi="Arial Nova" w:cs="Arial"/>
                <w:b w:val="0"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 w:val="0"/>
                <w:sz w:val="24"/>
                <w:szCs w:val="24"/>
                <w:lang w:val="es-CO"/>
              </w:rPr>
              <w:t>2</w:t>
            </w:r>
          </w:p>
        </w:tc>
        <w:tc>
          <w:tcPr>
            <w:tcW w:w="1912" w:type="dxa"/>
          </w:tcPr>
          <w:p w14:paraId="302FD313" w14:textId="77777777" w:rsidR="00396A1B" w:rsidRPr="00531C8A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Organización</w:t>
            </w:r>
          </w:p>
        </w:tc>
        <w:tc>
          <w:tcPr>
            <w:tcW w:w="1952" w:type="dxa"/>
            <w:gridSpan w:val="2"/>
          </w:tcPr>
          <w:p w14:paraId="35C15698" w14:textId="77777777" w:rsidR="00396A1B" w:rsidRPr="00531C8A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Organización de equipo</w:t>
            </w:r>
          </w:p>
        </w:tc>
        <w:tc>
          <w:tcPr>
            <w:tcW w:w="1586" w:type="dxa"/>
            <w:gridSpan w:val="2"/>
          </w:tcPr>
          <w:p w14:paraId="5523E520" w14:textId="77777777" w:rsidR="00396A1B" w:rsidRPr="00531C8A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Luis Moreno</w:t>
            </w:r>
          </w:p>
        </w:tc>
        <w:tc>
          <w:tcPr>
            <w:tcW w:w="1168" w:type="dxa"/>
          </w:tcPr>
          <w:p w14:paraId="5D19E9A5" w14:textId="77777777" w:rsidR="00396A1B" w:rsidRPr="00531C8A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07/03/22</w:t>
            </w:r>
          </w:p>
        </w:tc>
        <w:tc>
          <w:tcPr>
            <w:tcW w:w="1168" w:type="dxa"/>
          </w:tcPr>
          <w:p w14:paraId="462543CB" w14:textId="77777777" w:rsidR="00396A1B" w:rsidRPr="00531C8A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10/03/22</w:t>
            </w:r>
          </w:p>
        </w:tc>
        <w:tc>
          <w:tcPr>
            <w:tcW w:w="2203" w:type="dxa"/>
            <w:gridSpan w:val="2"/>
          </w:tcPr>
          <w:p w14:paraId="1EA6AF52" w14:textId="77777777" w:rsidR="00396A1B" w:rsidRPr="00531C8A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NA</w:t>
            </w:r>
          </w:p>
        </w:tc>
      </w:tr>
      <w:tr w:rsidR="00396A1B" w:rsidRPr="008C2396" w14:paraId="231E4914" w14:textId="77777777" w:rsidTr="0039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14:paraId="5AEDA550" w14:textId="77777777" w:rsidR="00396A1B" w:rsidRPr="00531C8A" w:rsidRDefault="00396A1B" w:rsidP="00396A1B">
            <w:pPr>
              <w:rPr>
                <w:rFonts w:ascii="Arial Nova" w:hAnsi="Arial Nova" w:cs="Arial"/>
                <w:b w:val="0"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 w:val="0"/>
                <w:sz w:val="24"/>
                <w:szCs w:val="24"/>
                <w:lang w:val="es-CO"/>
              </w:rPr>
              <w:t>3</w:t>
            </w:r>
          </w:p>
        </w:tc>
        <w:tc>
          <w:tcPr>
            <w:tcW w:w="1912" w:type="dxa"/>
          </w:tcPr>
          <w:p w14:paraId="69EBCD4B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Desarrollo</w:t>
            </w:r>
          </w:p>
        </w:tc>
        <w:tc>
          <w:tcPr>
            <w:tcW w:w="1952" w:type="dxa"/>
            <w:gridSpan w:val="2"/>
          </w:tcPr>
          <w:p w14:paraId="162FB148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Desarrollo frontend</w:t>
            </w:r>
          </w:p>
        </w:tc>
        <w:tc>
          <w:tcPr>
            <w:tcW w:w="1586" w:type="dxa"/>
            <w:gridSpan w:val="2"/>
          </w:tcPr>
          <w:p w14:paraId="3EB0D460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Luis Moreno</w:t>
            </w:r>
          </w:p>
        </w:tc>
        <w:tc>
          <w:tcPr>
            <w:tcW w:w="1168" w:type="dxa"/>
          </w:tcPr>
          <w:p w14:paraId="20D029B7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11/03/22</w:t>
            </w:r>
          </w:p>
        </w:tc>
        <w:tc>
          <w:tcPr>
            <w:tcW w:w="1168" w:type="dxa"/>
          </w:tcPr>
          <w:p w14:paraId="6CDD05DA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11/05/22</w:t>
            </w:r>
          </w:p>
        </w:tc>
        <w:tc>
          <w:tcPr>
            <w:tcW w:w="2203" w:type="dxa"/>
            <w:gridSpan w:val="2"/>
          </w:tcPr>
          <w:p w14:paraId="76367B1F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NA</w:t>
            </w:r>
          </w:p>
        </w:tc>
      </w:tr>
      <w:tr w:rsidR="00396A1B" w:rsidRPr="008C2396" w14:paraId="35A886EB" w14:textId="77777777" w:rsidTr="00396A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14:paraId="5BE63EA2" w14:textId="77777777" w:rsidR="00396A1B" w:rsidRPr="00531C8A" w:rsidRDefault="00396A1B" w:rsidP="00396A1B">
            <w:pPr>
              <w:rPr>
                <w:rFonts w:ascii="Arial Nova" w:hAnsi="Arial Nova" w:cs="Arial"/>
                <w:b w:val="0"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 w:val="0"/>
                <w:sz w:val="24"/>
                <w:szCs w:val="24"/>
                <w:lang w:val="es-CO"/>
              </w:rPr>
              <w:t>5</w:t>
            </w:r>
          </w:p>
        </w:tc>
        <w:tc>
          <w:tcPr>
            <w:tcW w:w="1912" w:type="dxa"/>
          </w:tcPr>
          <w:p w14:paraId="2AFDB9CD" w14:textId="77777777" w:rsidR="00396A1B" w:rsidRPr="00531C8A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Desarrollo</w:t>
            </w:r>
          </w:p>
        </w:tc>
        <w:tc>
          <w:tcPr>
            <w:tcW w:w="1952" w:type="dxa"/>
            <w:gridSpan w:val="2"/>
          </w:tcPr>
          <w:p w14:paraId="62CDA4FE" w14:textId="77777777" w:rsidR="00396A1B" w:rsidRPr="00531C8A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Desarrollo backend</w:t>
            </w:r>
          </w:p>
        </w:tc>
        <w:tc>
          <w:tcPr>
            <w:tcW w:w="1586" w:type="dxa"/>
            <w:gridSpan w:val="2"/>
          </w:tcPr>
          <w:p w14:paraId="063F94F8" w14:textId="77777777" w:rsidR="00396A1B" w:rsidRPr="00531C8A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Luis Moreno</w:t>
            </w:r>
          </w:p>
        </w:tc>
        <w:tc>
          <w:tcPr>
            <w:tcW w:w="1168" w:type="dxa"/>
          </w:tcPr>
          <w:p w14:paraId="5042A8C3" w14:textId="77777777" w:rsidR="00396A1B" w:rsidRPr="00531C8A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11/03/22</w:t>
            </w:r>
          </w:p>
        </w:tc>
        <w:tc>
          <w:tcPr>
            <w:tcW w:w="1168" w:type="dxa"/>
          </w:tcPr>
          <w:p w14:paraId="2851234C" w14:textId="77777777" w:rsidR="00396A1B" w:rsidRPr="00531C8A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11/05/22</w:t>
            </w:r>
          </w:p>
        </w:tc>
        <w:tc>
          <w:tcPr>
            <w:tcW w:w="2203" w:type="dxa"/>
            <w:gridSpan w:val="2"/>
          </w:tcPr>
          <w:p w14:paraId="4BC3E803" w14:textId="77777777" w:rsidR="00396A1B" w:rsidRPr="00531C8A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NA</w:t>
            </w:r>
          </w:p>
        </w:tc>
      </w:tr>
      <w:tr w:rsidR="00396A1B" w:rsidRPr="008C2396" w14:paraId="379B61EA" w14:textId="77777777" w:rsidTr="0039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14:paraId="1D4CB852" w14:textId="77777777" w:rsidR="00396A1B" w:rsidRPr="00531C8A" w:rsidRDefault="00396A1B" w:rsidP="00396A1B">
            <w:pPr>
              <w:rPr>
                <w:rFonts w:ascii="Arial Nova" w:hAnsi="Arial Nova" w:cs="Arial"/>
                <w:b w:val="0"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 w:val="0"/>
                <w:sz w:val="24"/>
                <w:szCs w:val="24"/>
                <w:lang w:val="es-CO"/>
              </w:rPr>
              <w:t>6</w:t>
            </w:r>
          </w:p>
        </w:tc>
        <w:tc>
          <w:tcPr>
            <w:tcW w:w="1912" w:type="dxa"/>
          </w:tcPr>
          <w:p w14:paraId="2347D830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Desarrollo</w:t>
            </w:r>
          </w:p>
        </w:tc>
        <w:tc>
          <w:tcPr>
            <w:tcW w:w="1952" w:type="dxa"/>
            <w:gridSpan w:val="2"/>
          </w:tcPr>
          <w:p w14:paraId="163D7E56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 xml:space="preserve">Publicar plataforma </w:t>
            </w:r>
          </w:p>
        </w:tc>
        <w:tc>
          <w:tcPr>
            <w:tcW w:w="1586" w:type="dxa"/>
            <w:gridSpan w:val="2"/>
          </w:tcPr>
          <w:p w14:paraId="50245500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Luis Moreno</w:t>
            </w:r>
          </w:p>
        </w:tc>
        <w:tc>
          <w:tcPr>
            <w:tcW w:w="1168" w:type="dxa"/>
          </w:tcPr>
          <w:p w14:paraId="1CDDBDD7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12/03/22</w:t>
            </w:r>
          </w:p>
        </w:tc>
        <w:tc>
          <w:tcPr>
            <w:tcW w:w="1168" w:type="dxa"/>
          </w:tcPr>
          <w:p w14:paraId="01C8969C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15/05/22</w:t>
            </w:r>
          </w:p>
        </w:tc>
        <w:tc>
          <w:tcPr>
            <w:tcW w:w="2203" w:type="dxa"/>
            <w:gridSpan w:val="2"/>
          </w:tcPr>
          <w:p w14:paraId="07468650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NA</w:t>
            </w:r>
          </w:p>
        </w:tc>
      </w:tr>
      <w:tr w:rsidR="00396A1B" w:rsidRPr="008C2396" w14:paraId="7A630009" w14:textId="77777777" w:rsidTr="00396A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14:paraId="5F0816FA" w14:textId="77777777" w:rsidR="00396A1B" w:rsidRPr="00531C8A" w:rsidRDefault="00396A1B" w:rsidP="00396A1B">
            <w:pPr>
              <w:rPr>
                <w:rFonts w:ascii="Arial Nova" w:hAnsi="Arial Nova" w:cs="Arial"/>
                <w:b w:val="0"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 w:val="0"/>
                <w:sz w:val="24"/>
                <w:szCs w:val="24"/>
                <w:lang w:val="es-CO"/>
              </w:rPr>
              <w:t>7</w:t>
            </w:r>
          </w:p>
        </w:tc>
        <w:tc>
          <w:tcPr>
            <w:tcW w:w="1912" w:type="dxa"/>
          </w:tcPr>
          <w:p w14:paraId="54666297" w14:textId="77777777" w:rsidR="00396A1B" w:rsidRPr="00531C8A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 xml:space="preserve">Mantenimiento </w:t>
            </w:r>
          </w:p>
        </w:tc>
        <w:tc>
          <w:tcPr>
            <w:tcW w:w="1952" w:type="dxa"/>
            <w:gridSpan w:val="2"/>
          </w:tcPr>
          <w:p w14:paraId="76E118AA" w14:textId="77777777" w:rsidR="00396A1B" w:rsidRPr="00531C8A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Solución de errores</w:t>
            </w:r>
          </w:p>
        </w:tc>
        <w:tc>
          <w:tcPr>
            <w:tcW w:w="1586" w:type="dxa"/>
            <w:gridSpan w:val="2"/>
          </w:tcPr>
          <w:p w14:paraId="347C1B7C" w14:textId="77777777" w:rsidR="00396A1B" w:rsidRPr="00531C8A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Luis Moreno</w:t>
            </w:r>
          </w:p>
        </w:tc>
        <w:tc>
          <w:tcPr>
            <w:tcW w:w="1168" w:type="dxa"/>
          </w:tcPr>
          <w:p w14:paraId="183722EA" w14:textId="77777777" w:rsidR="00396A1B" w:rsidRPr="00531C8A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16/05/22</w:t>
            </w:r>
          </w:p>
        </w:tc>
        <w:tc>
          <w:tcPr>
            <w:tcW w:w="1168" w:type="dxa"/>
          </w:tcPr>
          <w:p w14:paraId="16432DB2" w14:textId="77777777" w:rsidR="00396A1B" w:rsidRPr="00531C8A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20/05/22</w:t>
            </w:r>
          </w:p>
        </w:tc>
        <w:tc>
          <w:tcPr>
            <w:tcW w:w="2203" w:type="dxa"/>
            <w:gridSpan w:val="2"/>
          </w:tcPr>
          <w:p w14:paraId="2A3CD278" w14:textId="77777777" w:rsidR="00396A1B" w:rsidRPr="00531C8A" w:rsidRDefault="00396A1B" w:rsidP="0039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NA</w:t>
            </w:r>
          </w:p>
        </w:tc>
      </w:tr>
      <w:tr w:rsidR="00396A1B" w:rsidRPr="009C20B0" w14:paraId="0286D41A" w14:textId="77777777" w:rsidTr="0039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14:paraId="43054D2F" w14:textId="77777777" w:rsidR="00396A1B" w:rsidRPr="00531C8A" w:rsidRDefault="00396A1B" w:rsidP="00396A1B">
            <w:pPr>
              <w:rPr>
                <w:rFonts w:ascii="Arial Nova" w:hAnsi="Arial Nova" w:cs="Arial"/>
                <w:b w:val="0"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 w:val="0"/>
                <w:sz w:val="24"/>
                <w:szCs w:val="24"/>
                <w:lang w:val="es-CO"/>
              </w:rPr>
              <w:t>8</w:t>
            </w:r>
          </w:p>
        </w:tc>
        <w:tc>
          <w:tcPr>
            <w:tcW w:w="1912" w:type="dxa"/>
          </w:tcPr>
          <w:p w14:paraId="3D6EDDEA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Finalizar proyecto</w:t>
            </w:r>
          </w:p>
        </w:tc>
        <w:tc>
          <w:tcPr>
            <w:tcW w:w="1952" w:type="dxa"/>
            <w:gridSpan w:val="2"/>
          </w:tcPr>
          <w:p w14:paraId="61442BAE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Se mantiene versión final del proyecto</w:t>
            </w:r>
          </w:p>
        </w:tc>
        <w:tc>
          <w:tcPr>
            <w:tcW w:w="1586" w:type="dxa"/>
            <w:gridSpan w:val="2"/>
          </w:tcPr>
          <w:p w14:paraId="0F4C8B9B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Luis Moreno</w:t>
            </w:r>
          </w:p>
        </w:tc>
        <w:tc>
          <w:tcPr>
            <w:tcW w:w="1168" w:type="dxa"/>
          </w:tcPr>
          <w:p w14:paraId="0694612D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21/05/22</w:t>
            </w:r>
          </w:p>
        </w:tc>
        <w:tc>
          <w:tcPr>
            <w:tcW w:w="1168" w:type="dxa"/>
          </w:tcPr>
          <w:p w14:paraId="0560A0BE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---</w:t>
            </w:r>
          </w:p>
        </w:tc>
        <w:tc>
          <w:tcPr>
            <w:tcW w:w="2203" w:type="dxa"/>
            <w:gridSpan w:val="2"/>
          </w:tcPr>
          <w:p w14:paraId="67033EA3" w14:textId="77777777" w:rsidR="00396A1B" w:rsidRPr="00531C8A" w:rsidRDefault="00396A1B" w:rsidP="0039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sz w:val="24"/>
                <w:szCs w:val="24"/>
                <w:lang w:val="es-CO"/>
              </w:rPr>
            </w:pPr>
            <w:r>
              <w:rPr>
                <w:rFonts w:ascii="Arial Nova" w:hAnsi="Arial Nova" w:cs="Arial"/>
                <w:b/>
                <w:sz w:val="24"/>
                <w:szCs w:val="24"/>
                <w:lang w:val="es-CO"/>
              </w:rPr>
              <w:t>NA</w:t>
            </w:r>
          </w:p>
        </w:tc>
      </w:tr>
    </w:tbl>
    <w:p w14:paraId="4733FC9E" w14:textId="2DFDFB22" w:rsidR="006304DC" w:rsidRPr="00E61215" w:rsidRDefault="006304DC">
      <w:pPr>
        <w:spacing w:after="200" w:line="276" w:lineRule="auto"/>
        <w:rPr>
          <w:lang w:val="es-MX"/>
        </w:rPr>
      </w:pPr>
    </w:p>
    <w:p w14:paraId="727730B6" w14:textId="08122419" w:rsidR="007B292A" w:rsidRPr="00396A1B" w:rsidRDefault="00396A1B">
      <w:pPr>
        <w:spacing w:after="200" w:line="276" w:lineRule="auto"/>
        <w:rPr>
          <w:lang w:val="es-MX"/>
        </w:rPr>
      </w:pPr>
      <w:r w:rsidRPr="00CB7FA3">
        <w:rPr>
          <w:rFonts w:ascii="Arial Nova" w:hAnsi="Arial Nova"/>
          <w:b/>
          <w:bCs/>
          <w:noProof/>
          <w:color w:val="6D5125" w:themeColor="accent5" w:themeShade="80"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77C76305" wp14:editId="53B63F8D">
            <wp:simplePos x="0" y="0"/>
            <wp:positionH relativeFrom="column">
              <wp:posOffset>-450500</wp:posOffset>
            </wp:positionH>
            <wp:positionV relativeFrom="paragraph">
              <wp:posOffset>515163</wp:posOffset>
            </wp:positionV>
            <wp:extent cx="5986145" cy="1931035"/>
            <wp:effectExtent l="0" t="0" r="0" b="0"/>
            <wp:wrapNone/>
            <wp:docPr id="45" name="Imagen 45" descr="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Aplicación&#10;&#10;Descripción generada automáticamente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6" t="24847" b="25161"/>
                    <a:stretch/>
                  </pic:blipFill>
                  <pic:spPr bwMode="auto">
                    <a:xfrm>
                      <a:off x="0" y="0"/>
                      <a:ext cx="5986145" cy="193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B27BC" w:rsidRPr="00CB7FA3">
        <w:rPr>
          <w:rFonts w:ascii="Arial Nova" w:hAnsi="Arial Nova"/>
          <w:b/>
          <w:bCs/>
          <w:color w:val="6D5125" w:themeColor="accent5" w:themeShade="80"/>
          <w:sz w:val="28"/>
          <w:szCs w:val="28"/>
          <w:lang w:val="es-MX"/>
        </w:rPr>
        <w:t>Diagrama de Gantt</w:t>
      </w:r>
      <w:r w:rsidR="007B292A" w:rsidRPr="00CB7FA3">
        <w:rPr>
          <w:rFonts w:ascii="Arial Nova" w:hAnsi="Arial Nova"/>
          <w:b/>
          <w:bCs/>
          <w:sz w:val="28"/>
          <w:szCs w:val="28"/>
          <w:lang w:val="es-MX"/>
        </w:rPr>
        <w:br w:type="page"/>
      </w:r>
    </w:p>
    <w:p w14:paraId="538D002D" w14:textId="7FC2246F" w:rsidR="00142EE7" w:rsidRDefault="002F184A" w:rsidP="00142EE7">
      <w:pPr>
        <w:spacing w:after="200" w:line="276" w:lineRule="auto"/>
        <w:jc w:val="center"/>
        <w:rPr>
          <w:rFonts w:ascii="Arial Nova" w:hAnsi="Arial Nova"/>
          <w:b/>
          <w:bCs/>
          <w:color w:val="6D5125" w:themeColor="accent5" w:themeShade="80"/>
          <w:sz w:val="36"/>
          <w:szCs w:val="36"/>
          <w:lang w:val="es-MX"/>
        </w:rPr>
      </w:pPr>
      <w:r w:rsidRPr="002F184A">
        <w:rPr>
          <w:rFonts w:ascii="Arial Nova" w:hAnsi="Arial Nova"/>
          <w:b/>
          <w:bCs/>
          <w:color w:val="6D5125" w:themeColor="accent5" w:themeShade="80"/>
          <w:sz w:val="36"/>
          <w:szCs w:val="36"/>
          <w:lang w:val="es-MX"/>
        </w:rPr>
        <w:lastRenderedPageBreak/>
        <w:t>DISEÑO DE LA ARQUITECTURA DE SOLUCION</w:t>
      </w:r>
    </w:p>
    <w:p w14:paraId="6608C884" w14:textId="0873C955" w:rsidR="00956690" w:rsidRPr="00946A4B" w:rsidRDefault="001F31CC" w:rsidP="001F31CC">
      <w:pPr>
        <w:spacing w:after="200" w:line="276" w:lineRule="auto"/>
        <w:rPr>
          <w:rFonts w:ascii="Arial Nova" w:hAnsi="Arial Nova"/>
          <w:b/>
          <w:bCs/>
          <w:sz w:val="28"/>
          <w:szCs w:val="28"/>
          <w:lang w:val="es-MX"/>
        </w:rPr>
      </w:pPr>
      <w:r w:rsidRPr="00946A4B">
        <w:rPr>
          <w:rFonts w:ascii="Arial Nova" w:hAnsi="Arial Nova"/>
          <w:b/>
          <w:bCs/>
          <w:sz w:val="28"/>
          <w:szCs w:val="28"/>
          <w:lang w:val="es-MX"/>
        </w:rPr>
        <w:t xml:space="preserve">Vista Lógica </w:t>
      </w:r>
    </w:p>
    <w:p w14:paraId="4D2CD979" w14:textId="77777777" w:rsidR="00946A4B" w:rsidRDefault="00956690" w:rsidP="001F31CC">
      <w:pPr>
        <w:spacing w:after="200" w:line="276" w:lineRule="auto"/>
        <w:rPr>
          <w:rFonts w:ascii="Arial Nova" w:hAnsi="Arial Nova"/>
          <w:b/>
          <w:bCs/>
          <w:sz w:val="36"/>
          <w:szCs w:val="36"/>
          <w:lang w:val="es-MX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B156A5A" wp14:editId="63B3E4B8">
            <wp:simplePos x="0" y="0"/>
            <wp:positionH relativeFrom="column">
              <wp:posOffset>762481</wp:posOffset>
            </wp:positionH>
            <wp:positionV relativeFrom="paragraph">
              <wp:posOffset>67731</wp:posOffset>
            </wp:positionV>
            <wp:extent cx="5257800" cy="3021965"/>
            <wp:effectExtent l="0" t="0" r="0" b="6985"/>
            <wp:wrapNone/>
            <wp:docPr id="46" name="Imagen 4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2EE7">
        <w:rPr>
          <w:rFonts w:ascii="Arial Nova" w:hAnsi="Arial Nova"/>
          <w:b/>
          <w:bCs/>
          <w:sz w:val="36"/>
          <w:szCs w:val="36"/>
          <w:lang w:val="es-MX"/>
        </w:rPr>
        <w:t xml:space="preserve"> </w:t>
      </w:r>
    </w:p>
    <w:p w14:paraId="298FF9FE" w14:textId="77777777" w:rsidR="00946A4B" w:rsidRDefault="00946A4B" w:rsidP="001F31CC">
      <w:pPr>
        <w:spacing w:after="200" w:line="276" w:lineRule="auto"/>
        <w:rPr>
          <w:rFonts w:ascii="Arial Nova" w:hAnsi="Arial Nova"/>
          <w:b/>
          <w:bCs/>
          <w:sz w:val="36"/>
          <w:szCs w:val="36"/>
          <w:lang w:val="es-MX"/>
        </w:rPr>
      </w:pPr>
    </w:p>
    <w:p w14:paraId="3A40A5DA" w14:textId="77777777" w:rsidR="00946A4B" w:rsidRDefault="00946A4B" w:rsidP="001F31CC">
      <w:pPr>
        <w:spacing w:after="200" w:line="276" w:lineRule="auto"/>
        <w:rPr>
          <w:rFonts w:ascii="Arial Nova" w:hAnsi="Arial Nova"/>
          <w:b/>
          <w:bCs/>
          <w:sz w:val="36"/>
          <w:szCs w:val="36"/>
          <w:lang w:val="es-MX"/>
        </w:rPr>
      </w:pPr>
    </w:p>
    <w:p w14:paraId="4E21865B" w14:textId="77777777" w:rsidR="00946A4B" w:rsidRDefault="00946A4B" w:rsidP="001F31CC">
      <w:pPr>
        <w:spacing w:after="200" w:line="276" w:lineRule="auto"/>
        <w:rPr>
          <w:rFonts w:ascii="Arial Nova" w:hAnsi="Arial Nova"/>
          <w:b/>
          <w:bCs/>
          <w:sz w:val="36"/>
          <w:szCs w:val="36"/>
          <w:lang w:val="es-MX"/>
        </w:rPr>
      </w:pPr>
    </w:p>
    <w:p w14:paraId="738AD5D4" w14:textId="77777777" w:rsidR="00946A4B" w:rsidRDefault="00946A4B" w:rsidP="001F31CC">
      <w:pPr>
        <w:spacing w:after="200" w:line="276" w:lineRule="auto"/>
        <w:rPr>
          <w:rFonts w:ascii="Arial Nova" w:hAnsi="Arial Nova"/>
          <w:b/>
          <w:bCs/>
          <w:sz w:val="36"/>
          <w:szCs w:val="36"/>
          <w:lang w:val="es-MX"/>
        </w:rPr>
      </w:pPr>
    </w:p>
    <w:p w14:paraId="40AE118A" w14:textId="77777777" w:rsidR="00946A4B" w:rsidRDefault="00946A4B" w:rsidP="001F31CC">
      <w:pPr>
        <w:spacing w:after="200" w:line="276" w:lineRule="auto"/>
        <w:rPr>
          <w:rFonts w:ascii="Arial Nova" w:hAnsi="Arial Nova"/>
          <w:b/>
          <w:bCs/>
          <w:sz w:val="36"/>
          <w:szCs w:val="36"/>
          <w:lang w:val="es-MX"/>
        </w:rPr>
      </w:pPr>
    </w:p>
    <w:p w14:paraId="6C998F7F" w14:textId="77777777" w:rsidR="00946A4B" w:rsidRDefault="00946A4B" w:rsidP="001F31CC">
      <w:pPr>
        <w:spacing w:after="200" w:line="276" w:lineRule="auto"/>
        <w:rPr>
          <w:rFonts w:ascii="Arial Nova" w:hAnsi="Arial Nova"/>
          <w:b/>
          <w:bCs/>
          <w:sz w:val="36"/>
          <w:szCs w:val="36"/>
          <w:lang w:val="es-MX"/>
        </w:rPr>
      </w:pPr>
    </w:p>
    <w:p w14:paraId="066AFFE6" w14:textId="77777777" w:rsidR="00946A4B" w:rsidRDefault="00946A4B" w:rsidP="001F31CC">
      <w:pPr>
        <w:spacing w:after="200" w:line="276" w:lineRule="auto"/>
        <w:rPr>
          <w:rFonts w:ascii="Arial Nova" w:hAnsi="Arial Nova"/>
          <w:b/>
          <w:bCs/>
          <w:sz w:val="36"/>
          <w:szCs w:val="36"/>
          <w:lang w:val="es-MX"/>
        </w:rPr>
      </w:pPr>
    </w:p>
    <w:p w14:paraId="4FBADB62" w14:textId="61356425" w:rsidR="00C403B9" w:rsidRDefault="00946A4B" w:rsidP="001F31CC">
      <w:pPr>
        <w:spacing w:after="200" w:line="276" w:lineRule="auto"/>
        <w:rPr>
          <w:rFonts w:ascii="Arial Nova" w:hAnsi="Arial Nova"/>
          <w:b/>
          <w:bCs/>
          <w:sz w:val="28"/>
          <w:szCs w:val="28"/>
          <w:lang w:val="es-MX"/>
        </w:rPr>
      </w:pPr>
      <w:r w:rsidRPr="00946A4B">
        <w:rPr>
          <w:rFonts w:ascii="Arial Nova" w:hAnsi="Arial Nova"/>
          <w:b/>
          <w:bCs/>
          <w:sz w:val="28"/>
          <w:szCs w:val="28"/>
          <w:lang w:val="es-MX"/>
        </w:rPr>
        <w:t xml:space="preserve">Vista de Implementación </w:t>
      </w:r>
    </w:p>
    <w:p w14:paraId="5D77F83B" w14:textId="584FBAC7" w:rsidR="00871AB6" w:rsidRPr="00142EE7" w:rsidRDefault="00C403B9" w:rsidP="001F31CC">
      <w:pPr>
        <w:spacing w:after="200" w:line="276" w:lineRule="auto"/>
        <w:rPr>
          <w:rFonts w:ascii="Arial Nova" w:hAnsi="Arial Nova"/>
          <w:b/>
          <w:bCs/>
          <w:sz w:val="36"/>
          <w:szCs w:val="36"/>
          <w:lang w:val="es-MX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649F2AD" wp14:editId="4D553C7C">
            <wp:simplePos x="0" y="0"/>
            <wp:positionH relativeFrom="column">
              <wp:posOffset>1368692</wp:posOffset>
            </wp:positionH>
            <wp:positionV relativeFrom="paragraph">
              <wp:posOffset>140513</wp:posOffset>
            </wp:positionV>
            <wp:extent cx="3127808" cy="2865631"/>
            <wp:effectExtent l="0" t="0" r="0" b="0"/>
            <wp:wrapNone/>
            <wp:docPr id="47" name="Imagen 4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808" cy="286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2EE7">
        <w:rPr>
          <w:rFonts w:ascii="Arial Nova" w:hAnsi="Arial Nova"/>
          <w:b/>
          <w:bCs/>
          <w:sz w:val="36"/>
          <w:szCs w:val="36"/>
          <w:lang w:val="es-MX"/>
        </w:rPr>
        <w:t xml:space="preserve"> </w:t>
      </w:r>
      <w:r w:rsidR="00871AB6" w:rsidRPr="00142EE7">
        <w:rPr>
          <w:rFonts w:ascii="Arial Nova" w:hAnsi="Arial Nova"/>
          <w:b/>
          <w:bCs/>
          <w:sz w:val="36"/>
          <w:szCs w:val="36"/>
          <w:lang w:val="es-MX"/>
        </w:rPr>
        <w:br w:type="page"/>
      </w:r>
    </w:p>
    <w:p w14:paraId="563B7F15" w14:textId="77777777" w:rsidR="00B55095" w:rsidRDefault="00B55095">
      <w:pPr>
        <w:spacing w:after="200" w:line="276" w:lineRule="auto"/>
        <w:rPr>
          <w:rFonts w:ascii="Arial Nova" w:hAnsi="Arial Nova"/>
          <w:b/>
          <w:bCs/>
          <w:color w:val="2F2B20" w:themeColor="text1"/>
          <w:sz w:val="28"/>
          <w:szCs w:val="32"/>
          <w:lang w:val="es-MX"/>
        </w:rPr>
      </w:pPr>
    </w:p>
    <w:p w14:paraId="3CBC9C06" w14:textId="0C6EE3AC" w:rsidR="00376DF3" w:rsidRDefault="00B55095">
      <w:pPr>
        <w:spacing w:after="200" w:line="276" w:lineRule="auto"/>
        <w:rPr>
          <w:rFonts w:ascii="Arial Nova" w:hAnsi="Arial Nova"/>
          <w:b/>
          <w:bCs/>
          <w:color w:val="2F2B20" w:themeColor="text1"/>
          <w:sz w:val="28"/>
          <w:szCs w:val="32"/>
          <w:lang w:val="es-MX"/>
        </w:rPr>
      </w:pPr>
      <w:r w:rsidRPr="00B55095">
        <w:rPr>
          <w:rFonts w:ascii="Arial Nova" w:hAnsi="Arial Nova"/>
          <w:b/>
          <w:bCs/>
          <w:color w:val="2F2B20" w:themeColor="text1"/>
          <w:sz w:val="28"/>
          <w:szCs w:val="32"/>
          <w:lang w:val="es-MX"/>
        </w:rPr>
        <w:t xml:space="preserve">Vista de Proceso </w:t>
      </w:r>
    </w:p>
    <w:p w14:paraId="5FB61515" w14:textId="10464C31" w:rsidR="00F118D2" w:rsidRDefault="0079476C">
      <w:pPr>
        <w:spacing w:after="200" w:line="276" w:lineRule="auto"/>
        <w:rPr>
          <w:rFonts w:ascii="Arial Nova" w:hAnsi="Arial Nova"/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5DB6C91A" wp14:editId="2D9D4ADF">
            <wp:simplePos x="0" y="0"/>
            <wp:positionH relativeFrom="column">
              <wp:posOffset>-619782</wp:posOffset>
            </wp:positionH>
            <wp:positionV relativeFrom="paragraph">
              <wp:posOffset>140316</wp:posOffset>
            </wp:positionV>
            <wp:extent cx="6347742" cy="2488499"/>
            <wp:effectExtent l="0" t="0" r="0" b="7620"/>
            <wp:wrapNone/>
            <wp:docPr id="48" name="Imagen 4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742" cy="248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DF3" w:rsidRPr="00B55095">
        <w:rPr>
          <w:rFonts w:ascii="Arial Nova" w:hAnsi="Arial Nova"/>
          <w:b/>
          <w:bCs/>
          <w:lang w:val="es-MX"/>
        </w:rPr>
        <w:t xml:space="preserve"> </w:t>
      </w:r>
    </w:p>
    <w:p w14:paraId="0E796AAF" w14:textId="3A815FD5" w:rsidR="00F118D2" w:rsidRDefault="00F118D2">
      <w:pPr>
        <w:spacing w:after="200" w:line="276" w:lineRule="auto"/>
        <w:rPr>
          <w:rFonts w:ascii="Arial Nova" w:hAnsi="Arial Nova"/>
          <w:b/>
          <w:bCs/>
          <w:lang w:val="es-MX"/>
        </w:rPr>
      </w:pPr>
    </w:p>
    <w:p w14:paraId="550B6200" w14:textId="2B4DB373" w:rsidR="00F118D2" w:rsidRDefault="00F118D2">
      <w:pPr>
        <w:spacing w:after="200" w:line="276" w:lineRule="auto"/>
        <w:rPr>
          <w:rFonts w:ascii="Arial Nova" w:hAnsi="Arial Nova"/>
          <w:b/>
          <w:bCs/>
          <w:lang w:val="es-MX"/>
        </w:rPr>
      </w:pPr>
    </w:p>
    <w:p w14:paraId="212CDE3B" w14:textId="620709B2" w:rsidR="00F118D2" w:rsidRDefault="00F118D2">
      <w:pPr>
        <w:spacing w:after="200" w:line="276" w:lineRule="auto"/>
        <w:rPr>
          <w:rFonts w:ascii="Arial Nova" w:hAnsi="Arial Nova"/>
          <w:b/>
          <w:bCs/>
          <w:lang w:val="es-MX"/>
        </w:rPr>
      </w:pPr>
    </w:p>
    <w:p w14:paraId="738AE1B5" w14:textId="77777777" w:rsidR="00F118D2" w:rsidRDefault="00F118D2">
      <w:pPr>
        <w:spacing w:after="200" w:line="276" w:lineRule="auto"/>
        <w:rPr>
          <w:rFonts w:ascii="Arial Nova" w:hAnsi="Arial Nova"/>
          <w:b/>
          <w:bCs/>
          <w:lang w:val="es-MX"/>
        </w:rPr>
      </w:pPr>
    </w:p>
    <w:p w14:paraId="0D8EE8DB" w14:textId="77777777" w:rsidR="00F118D2" w:rsidRDefault="00F118D2">
      <w:pPr>
        <w:spacing w:after="200" w:line="276" w:lineRule="auto"/>
        <w:rPr>
          <w:rFonts w:ascii="Arial Nova" w:hAnsi="Arial Nova"/>
          <w:b/>
          <w:bCs/>
          <w:lang w:val="es-MX"/>
        </w:rPr>
      </w:pPr>
    </w:p>
    <w:p w14:paraId="7C7830ED" w14:textId="76EA429E" w:rsidR="00F118D2" w:rsidRDefault="00F118D2">
      <w:pPr>
        <w:spacing w:after="200" w:line="276" w:lineRule="auto"/>
        <w:rPr>
          <w:rFonts w:ascii="Arial Nova" w:hAnsi="Arial Nova"/>
          <w:b/>
          <w:bCs/>
          <w:lang w:val="es-MX"/>
        </w:rPr>
      </w:pPr>
    </w:p>
    <w:p w14:paraId="76405294" w14:textId="71573F82" w:rsidR="00F118D2" w:rsidRDefault="00F118D2">
      <w:pPr>
        <w:spacing w:after="200" w:line="276" w:lineRule="auto"/>
        <w:rPr>
          <w:rFonts w:ascii="Arial Nova" w:hAnsi="Arial Nova"/>
          <w:b/>
          <w:bCs/>
          <w:lang w:val="es-MX"/>
        </w:rPr>
      </w:pPr>
    </w:p>
    <w:p w14:paraId="337DCDBC" w14:textId="77777777" w:rsidR="00F118D2" w:rsidRDefault="00F118D2">
      <w:pPr>
        <w:spacing w:after="200" w:line="276" w:lineRule="auto"/>
        <w:rPr>
          <w:rFonts w:ascii="Arial Nova" w:hAnsi="Arial Nova"/>
          <w:b/>
          <w:bCs/>
          <w:lang w:val="es-MX"/>
        </w:rPr>
      </w:pPr>
    </w:p>
    <w:p w14:paraId="4F66E59F" w14:textId="66F3325D" w:rsidR="00F118D2" w:rsidRDefault="00F118D2">
      <w:pPr>
        <w:spacing w:after="200" w:line="276" w:lineRule="auto"/>
        <w:rPr>
          <w:rFonts w:ascii="Arial Nova" w:hAnsi="Arial Nova"/>
          <w:b/>
          <w:bCs/>
          <w:lang w:val="es-MX"/>
        </w:rPr>
      </w:pPr>
    </w:p>
    <w:p w14:paraId="20255A2A" w14:textId="5E9963DC" w:rsidR="00F118D2" w:rsidRDefault="00F118D2">
      <w:pPr>
        <w:spacing w:after="200" w:line="276" w:lineRule="auto"/>
        <w:rPr>
          <w:rFonts w:ascii="Arial Nova" w:hAnsi="Arial Nova"/>
          <w:b/>
          <w:bCs/>
          <w:sz w:val="28"/>
          <w:szCs w:val="32"/>
          <w:lang w:val="es-MX"/>
        </w:rPr>
      </w:pPr>
      <w:r w:rsidRPr="00F118D2">
        <w:rPr>
          <w:rFonts w:ascii="Arial Nova" w:hAnsi="Arial Nova"/>
          <w:b/>
          <w:bCs/>
          <w:sz w:val="28"/>
          <w:szCs w:val="32"/>
          <w:lang w:val="es-MX"/>
        </w:rPr>
        <w:t xml:space="preserve">Vista </w:t>
      </w:r>
      <w:r>
        <w:rPr>
          <w:rFonts w:ascii="Arial Nova" w:hAnsi="Arial Nova"/>
          <w:b/>
          <w:bCs/>
          <w:sz w:val="28"/>
          <w:szCs w:val="32"/>
          <w:lang w:val="es-MX"/>
        </w:rPr>
        <w:t>F</w:t>
      </w:r>
      <w:r w:rsidRPr="00F118D2">
        <w:rPr>
          <w:rFonts w:ascii="Arial Nova" w:hAnsi="Arial Nova"/>
          <w:b/>
          <w:bCs/>
          <w:sz w:val="28"/>
          <w:szCs w:val="32"/>
          <w:lang w:val="es-MX"/>
        </w:rPr>
        <w:t xml:space="preserve">ísica </w:t>
      </w:r>
    </w:p>
    <w:p w14:paraId="02C64E43" w14:textId="0EF8EDA4" w:rsidR="00871AB6" w:rsidRPr="00B55095" w:rsidRDefault="00100A6C">
      <w:pPr>
        <w:spacing w:after="200" w:line="276" w:lineRule="auto"/>
        <w:rPr>
          <w:rFonts w:ascii="Arial Nova" w:hAnsi="Arial Nova"/>
          <w:b/>
          <w:bCs/>
          <w:color w:val="2F2B20" w:themeColor="text1"/>
          <w:sz w:val="28"/>
          <w:szCs w:val="32"/>
          <w:lang w:val="es-MX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7EB8BC51" wp14:editId="7D9EA4C3">
            <wp:simplePos x="0" y="0"/>
            <wp:positionH relativeFrom="column">
              <wp:posOffset>1905</wp:posOffset>
            </wp:positionH>
            <wp:positionV relativeFrom="paragraph">
              <wp:posOffset>127932</wp:posOffset>
            </wp:positionV>
            <wp:extent cx="5257800" cy="3373120"/>
            <wp:effectExtent l="0" t="0" r="0" b="0"/>
            <wp:wrapNone/>
            <wp:docPr id="49" name="Imagen 4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1AB6" w:rsidRPr="00B55095">
        <w:rPr>
          <w:rFonts w:ascii="Arial Nova" w:hAnsi="Arial Nova"/>
          <w:b/>
          <w:bCs/>
          <w:lang w:val="es-MX"/>
        </w:rPr>
        <w:br w:type="page"/>
      </w:r>
    </w:p>
    <w:p w14:paraId="21BE728E" w14:textId="1B683E07" w:rsidR="006304DC" w:rsidRPr="003F2B31" w:rsidRDefault="00C52E39">
      <w:pPr>
        <w:spacing w:after="200" w:line="276" w:lineRule="auto"/>
        <w:rPr>
          <w:rFonts w:ascii="Arial Nova" w:hAnsi="Arial Nova"/>
          <w:b/>
          <w:bCs/>
          <w:sz w:val="28"/>
          <w:szCs w:val="28"/>
          <w:lang w:val="es-MX"/>
        </w:rPr>
      </w:pPr>
      <w:r>
        <w:rPr>
          <w:rFonts w:ascii="Arial Nova" w:hAnsi="Arial Nova"/>
          <w:b/>
          <w:bCs/>
          <w:noProof/>
          <w:sz w:val="28"/>
          <w:szCs w:val="28"/>
          <w:lang w:val="es-MX"/>
        </w:rPr>
        <w:lastRenderedPageBreak/>
        <w:drawing>
          <wp:anchor distT="0" distB="0" distL="114300" distR="114300" simplePos="0" relativeHeight="251680768" behindDoc="1" locked="0" layoutInCell="1" allowOverlap="1" wp14:anchorId="6D1078CB" wp14:editId="5E5CC9AD">
            <wp:simplePos x="0" y="0"/>
            <wp:positionH relativeFrom="column">
              <wp:posOffset>488315</wp:posOffset>
            </wp:positionH>
            <wp:positionV relativeFrom="paragraph">
              <wp:posOffset>4469130</wp:posOffset>
            </wp:positionV>
            <wp:extent cx="5257800" cy="2731135"/>
            <wp:effectExtent l="0" t="0" r="0" b="0"/>
            <wp:wrapNone/>
            <wp:docPr id="51" name="Imagen 5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Interfaz de usuario gráfica, Aplicación&#10;&#10;Descripción generada automáticamente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964">
        <w:rPr>
          <w:noProof/>
        </w:rPr>
        <w:drawing>
          <wp:anchor distT="0" distB="0" distL="114300" distR="114300" simplePos="0" relativeHeight="251679744" behindDoc="0" locked="0" layoutInCell="1" allowOverlap="1" wp14:anchorId="3AD79E6A" wp14:editId="3EE77B1F">
            <wp:simplePos x="0" y="0"/>
            <wp:positionH relativeFrom="column">
              <wp:posOffset>130175</wp:posOffset>
            </wp:positionH>
            <wp:positionV relativeFrom="paragraph">
              <wp:posOffset>632460</wp:posOffset>
            </wp:positionV>
            <wp:extent cx="5741670" cy="2905125"/>
            <wp:effectExtent l="0" t="0" r="0" b="9525"/>
            <wp:wrapSquare wrapText="bothSides"/>
            <wp:docPr id="50" name="Imagen 5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7E7" w:rsidRPr="00EB47E7">
        <w:rPr>
          <w:rFonts w:ascii="Arial Nova" w:hAnsi="Arial Nova"/>
          <w:b/>
          <w:bCs/>
          <w:sz w:val="28"/>
          <w:szCs w:val="28"/>
          <w:lang w:val="es-MX"/>
        </w:rPr>
        <w:t xml:space="preserve">Prototipos de interfaces de usuario </w:t>
      </w:r>
    </w:p>
    <w:sectPr w:rsidR="006304DC" w:rsidRPr="003F2B31" w:rsidSect="004D30AB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 w:code="1"/>
      <w:pgMar w:top="1776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F50E4" w14:textId="77777777" w:rsidR="00404208" w:rsidRDefault="00404208">
      <w:pPr>
        <w:spacing w:after="0" w:line="240" w:lineRule="auto"/>
      </w:pPr>
      <w:r>
        <w:separator/>
      </w:r>
    </w:p>
  </w:endnote>
  <w:endnote w:type="continuationSeparator" w:id="0">
    <w:p w14:paraId="2E2B29D7" w14:textId="77777777" w:rsidR="00404208" w:rsidRDefault="0040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2E00" w14:textId="50B72717" w:rsidR="00DB251E" w:rsidRDefault="00E17124" w:rsidP="006304DC">
    <w:pPr>
      <w:pStyle w:val="Piedepgina"/>
      <w:tabs>
        <w:tab w:val="clear" w:pos="4320"/>
        <w:tab w:val="clear" w:pos="8640"/>
        <w:tab w:val="left" w:pos="2868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60F5E8F0" wp14:editId="54F6196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DC1D6A" w14:textId="77777777" w:rsidR="00DB251E" w:rsidRDefault="00DB251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0F5E8F0" id="_x0000_s1035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" fillcolor="#675e47 [3215]" stroked="f" strokeweight="2pt">
              <v:textbox>
                <w:txbxContent>
                  <w:p w14:paraId="29DC1D6A" w14:textId="77777777" w:rsidR="00DB251E" w:rsidRDefault="00DB251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00395293" wp14:editId="32216FD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41B776" w14:textId="77777777" w:rsidR="00DB251E" w:rsidRDefault="00DB251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0395293" id="_x0000_s1036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x8+wEAAFsEAAAOAAAAZHJzL2Uyb0RvYy54bWysVMFu2zAMvQ/YPwi6L3YCpF2MOD206C7F&#10;VqzbBygyFRuTRU1SY+fvR9GJV6zDBgzLQYhEvs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tZ8cf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3641B776" w14:textId="77777777" w:rsidR="00DB251E" w:rsidRDefault="00DB251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7CBC1C1" wp14:editId="4FA40A2F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19050" b="1524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22629C9A" w14:textId="77777777" w:rsidR="00DB251E" w:rsidRDefault="00E1712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CBC1C1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7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" filled="t" fillcolor="#a9a57c [3204]" strokecolor="white [3212]" strokeweight="1pt">
              <v:path arrowok="t"/>
              <v:textbox inset="0,,0">
                <w:txbxContent>
                  <w:p w14:paraId="22629C9A" w14:textId="77777777" w:rsidR="00DB251E" w:rsidRDefault="00E17124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304DC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F165" w14:textId="77777777" w:rsidR="00DB251E" w:rsidRDefault="00E17124">
    <w:pPr>
      <w:pStyle w:val="Piedepgina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57B7A2F" wp14:editId="1D0B55C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B88D680" w14:textId="77777777" w:rsidR="00DB251E" w:rsidRDefault="00DB251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57B7A2F" id="_x0000_s1038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BwBQIAAFo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GUmaDzaY3N6cGyguam5//UsHHDmgr7B&#10;PGbCyBZpymRwiT3m0ANO1kzDFifk9T7Vffkk7H4D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CLlnBwBQIAAFo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7B88D680" w14:textId="77777777" w:rsidR="00DB251E" w:rsidRDefault="00DB251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6E6CB79" wp14:editId="6F18B76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D58A3D" w14:textId="77777777" w:rsidR="00DB251E" w:rsidRDefault="00DB251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6E6CB79" id="_x0000_s1039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Ra/A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1XuNR/tsTk9BjHQ5NQyfn9WAaQIyd7iNGjK6RZpznQK&#10;bE/OoSfM1pzHLc/Iyz3X/flR2P0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CXdKRa/AEAAFw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6AD58A3D" w14:textId="77777777" w:rsidR="00DB251E" w:rsidRDefault="00DB251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419B9A" wp14:editId="49FB360A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896604A" w14:textId="77777777" w:rsidR="00DB251E" w:rsidRDefault="00E1712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419B9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0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" filled="t" fillcolor="#a9a57c [3204]" strokecolor="white [3212]" strokeweight="1pt">
              <v:path arrowok="t"/>
              <v:textbox inset="0,,0">
                <w:txbxContent>
                  <w:p w14:paraId="3896604A" w14:textId="77777777" w:rsidR="00DB251E" w:rsidRDefault="00E17124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C4180" w14:textId="2550C437" w:rsidR="006304DC" w:rsidRDefault="006304DC">
    <w:pPr>
      <w:pStyle w:val="Piedepgina"/>
    </w:pPr>
    <w:r w:rsidRPr="006304DC">
      <w:rPr>
        <w:rFonts w:ascii="Arial Nova" w:hAnsi="Arial Nova"/>
        <w:noProof/>
        <w:lang w:eastAsia="ja-JP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41415195" wp14:editId="04A0ECEB">
              <wp:simplePos x="0" y="0"/>
              <wp:positionH relativeFrom="page">
                <wp:posOffset>7072630</wp:posOffset>
              </wp:positionH>
              <wp:positionV relativeFrom="page">
                <wp:posOffset>7948930</wp:posOffset>
              </wp:positionV>
              <wp:extent cx="699770" cy="90551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91931A" w14:textId="75BF7870" w:rsidR="00DB251E" w:rsidRPr="006304DC" w:rsidRDefault="00DB251E">
                          <w:pPr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1415195" id="_x0000_s1043" style="position:absolute;margin-left:556.9pt;margin-top:625.9pt;width:55.1pt;height:71.3pt;z-index:-251632640;visibility:visible;mso-wrap-style:square;mso-width-percent:90;mso-height-percent:90;mso-wrap-distance-left:9pt;mso-wrap-distance-top:0;mso-wrap-distance-right:9pt;mso-wrap-distance-bottom:0;mso-position-horizontal:absolute;mso-position-horizontal-relative:page;mso-position-vertical:absolute;mso-position-vertical-relative:page;mso-width-percent:90;mso-heigh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" fillcolor="#a9a57c [3204]" stroked="f" strokeweight="2pt">
              <v:textbox>
                <w:txbxContent>
                  <w:p w14:paraId="7191931A" w14:textId="75BF7870" w:rsidR="00DB251E" w:rsidRPr="006304DC" w:rsidRDefault="00DB251E">
                    <w:pPr>
                      <w:rPr>
                        <w:lang w:val="es-MX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52D33" w14:textId="77777777" w:rsidR="00404208" w:rsidRDefault="00404208">
      <w:pPr>
        <w:spacing w:after="0" w:line="240" w:lineRule="auto"/>
      </w:pPr>
      <w:r>
        <w:separator/>
      </w:r>
    </w:p>
  </w:footnote>
  <w:footnote w:type="continuationSeparator" w:id="0">
    <w:p w14:paraId="56E255E4" w14:textId="77777777" w:rsidR="00404208" w:rsidRDefault="00404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8B8BB" w14:textId="35366DE2" w:rsidR="00DB251E" w:rsidRDefault="00E05AF3">
    <w:pPr>
      <w:pStyle w:val="Encabezado"/>
    </w:pPr>
    <w:r w:rsidRPr="006304DC">
      <w:rPr>
        <w:rFonts w:ascii="Arial Nova" w:hAnsi="Arial Nova"/>
        <w:noProof/>
        <w:sz w:val="32"/>
        <w:szCs w:val="36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22554A" wp14:editId="2A07CA25">
              <wp:simplePos x="0" y="0"/>
              <wp:positionH relativeFrom="column">
                <wp:posOffset>4777740</wp:posOffset>
              </wp:positionH>
              <wp:positionV relativeFrom="paragraph">
                <wp:posOffset>-297180</wp:posOffset>
              </wp:positionV>
              <wp:extent cx="1371600" cy="358140"/>
              <wp:effectExtent l="0" t="0" r="0" b="3810"/>
              <wp:wrapNone/>
              <wp:docPr id="38" name="Cuadro de text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358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9F596D" w14:textId="77777777" w:rsidR="00E05AF3" w:rsidRPr="006304DC" w:rsidRDefault="00E05AF3" w:rsidP="00E05AF3">
                          <w:pPr>
                            <w:rPr>
                              <w:rFonts w:ascii="Arial Nova" w:hAnsi="Arial Nova"/>
                              <w:lang w:val="es-MX"/>
                            </w:rPr>
                          </w:pPr>
                          <w:r w:rsidRPr="006304DC">
                            <w:rPr>
                              <w:rFonts w:ascii="Arial Nova" w:hAnsi="Arial Nova"/>
                              <w:lang w:val="es-MX"/>
                            </w:rPr>
                            <w:t>FECHA: 02/03/22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22554A" id="_x0000_t202" coordsize="21600,21600" o:spt="202" path="m,l,21600r21600,l21600,xe">
              <v:stroke joinstyle="miter"/>
              <v:path gradientshapeok="t" o:connecttype="rect"/>
            </v:shapetype>
            <v:shape id="Cuadro de texto 38" o:spid="_x0000_s1027" type="#_x0000_t202" style="position:absolute;margin-left:376.2pt;margin-top:-23.4pt;width:108pt;height:28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" filled="f" stroked="f" strokeweight=".5pt">
              <v:textbox>
                <w:txbxContent>
                  <w:p w14:paraId="0D9F596D" w14:textId="77777777" w:rsidR="00E05AF3" w:rsidRPr="006304DC" w:rsidRDefault="00E05AF3" w:rsidP="00E05AF3">
                    <w:pPr>
                      <w:rPr>
                        <w:rFonts w:ascii="Arial Nova" w:hAnsi="Arial Nova"/>
                        <w:lang w:val="es-MX"/>
                      </w:rPr>
                    </w:pPr>
                    <w:r w:rsidRPr="006304DC">
                      <w:rPr>
                        <w:rFonts w:ascii="Arial Nova" w:hAnsi="Arial Nova"/>
                        <w:lang w:val="es-MX"/>
                      </w:rPr>
                      <w:t>FECHA: 02/03/22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32"/>
        <w:szCs w:val="36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1CA1BAF" wp14:editId="6D920C78">
              <wp:simplePos x="0" y="0"/>
              <wp:positionH relativeFrom="column">
                <wp:posOffset>876300</wp:posOffset>
              </wp:positionH>
              <wp:positionV relativeFrom="paragraph">
                <wp:posOffset>-297180</wp:posOffset>
              </wp:positionV>
              <wp:extent cx="5440680" cy="914400"/>
              <wp:effectExtent l="0" t="0" r="0" b="0"/>
              <wp:wrapNone/>
              <wp:docPr id="37" name="Cuadro de texto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4068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2F14A6" w14:textId="5D566425" w:rsidR="00E05AF3" w:rsidRDefault="00E05AF3">
                          <w:pPr>
                            <w:rPr>
                              <w:lang w:val="es-MX"/>
                            </w:rPr>
                          </w:pPr>
                          <w:r w:rsidRPr="006304DC">
                            <w:rPr>
                              <w:rFonts w:ascii="Arial Nova" w:hAnsi="Arial Nova"/>
                              <w:lang w:val="es-MX"/>
                            </w:rPr>
                            <w:t>ESPECIFICACIÓN DE REQUERIMIENTO DE SOFTWARE</w:t>
                          </w:r>
                        </w:p>
                        <w:p w14:paraId="1A8B166B" w14:textId="1356C870" w:rsidR="00E05AF3" w:rsidRPr="00E05AF3" w:rsidRDefault="00E05AF3" w:rsidP="00E05AF3">
                          <w:pPr>
                            <w:pStyle w:val="Encabezado"/>
                            <w:tabs>
                              <w:tab w:val="clear" w:pos="4320"/>
                              <w:tab w:val="clear" w:pos="8640"/>
                              <w:tab w:val="left" w:pos="5100"/>
                            </w:tabs>
                            <w:rPr>
                              <w:rFonts w:ascii="Arial Nova" w:hAnsi="Arial Nova"/>
                              <w:lang w:val="es-MX"/>
                            </w:rPr>
                          </w:pPr>
                          <w:r w:rsidRPr="006304DC">
                            <w:rPr>
                              <w:rFonts w:ascii="Arial Nova" w:hAnsi="Arial Nova"/>
                              <w:lang w:val="es-MX"/>
                            </w:rPr>
                            <w:t>PROCESO DE GESTION DE LA INFORMACIÓN</w:t>
                          </w:r>
                        </w:p>
                        <w:p w14:paraId="3EEB3871" w14:textId="77777777" w:rsidR="00E05AF3" w:rsidRDefault="00E05AF3" w:rsidP="00E05AF3">
                          <w:pPr>
                            <w:pStyle w:val="Encabezado"/>
                            <w:tabs>
                              <w:tab w:val="clear" w:pos="4320"/>
                              <w:tab w:val="clear" w:pos="8640"/>
                              <w:tab w:val="left" w:pos="5100"/>
                            </w:tabs>
                            <w:rPr>
                              <w:lang w:val="es-MX"/>
                            </w:rPr>
                          </w:pPr>
                          <w:r w:rsidRPr="006304DC">
                            <w:rPr>
                              <w:rFonts w:ascii="Arial Nova" w:hAnsi="Arial Nova"/>
                              <w:lang w:val="es-MX"/>
                            </w:rPr>
                            <w:t>VERSION: 1</w:t>
                          </w:r>
                          <w:r>
                            <w:rPr>
                              <w:rFonts w:ascii="Arial Nova" w:hAnsi="Arial Nova"/>
                              <w:lang w:val="es-MX"/>
                            </w:rPr>
                            <w:t xml:space="preserve">                                                             </w:t>
                          </w:r>
                          <w:r w:rsidRPr="006304DC">
                            <w:rPr>
                              <w:rFonts w:ascii="Arial Nova" w:hAnsi="Arial Nova"/>
                              <w:lang w:val="es-MX"/>
                            </w:rPr>
                            <w:t>CODIGO: 6536</w:t>
                          </w:r>
                        </w:p>
                        <w:p w14:paraId="49359E15" w14:textId="51016E24" w:rsidR="00E05AF3" w:rsidRPr="00E05AF3" w:rsidRDefault="00E05AF3">
                          <w:pPr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CA1BAF" id="Cuadro de texto 37" o:spid="_x0000_s1028" type="#_x0000_t202" style="position:absolute;margin-left:69pt;margin-top:-23.4pt;width:428.4pt;height:1in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" filled="f" stroked="f" strokeweight=".5pt">
              <v:textbox>
                <w:txbxContent>
                  <w:p w14:paraId="372F14A6" w14:textId="5D566425" w:rsidR="00E05AF3" w:rsidRDefault="00E05AF3">
                    <w:pPr>
                      <w:rPr>
                        <w:lang w:val="es-MX"/>
                      </w:rPr>
                    </w:pPr>
                    <w:r w:rsidRPr="006304DC">
                      <w:rPr>
                        <w:rFonts w:ascii="Arial Nova" w:hAnsi="Arial Nova"/>
                        <w:lang w:val="es-MX"/>
                      </w:rPr>
                      <w:t>ESPECIFICACIÓN DE REQUERIMIENTO DE SOFTWARE</w:t>
                    </w:r>
                  </w:p>
                  <w:p w14:paraId="1A8B166B" w14:textId="1356C870" w:rsidR="00E05AF3" w:rsidRPr="00E05AF3" w:rsidRDefault="00E05AF3" w:rsidP="00E05AF3">
                    <w:pPr>
                      <w:pStyle w:val="Encabezado"/>
                      <w:tabs>
                        <w:tab w:val="clear" w:pos="4320"/>
                        <w:tab w:val="clear" w:pos="8640"/>
                        <w:tab w:val="left" w:pos="5100"/>
                      </w:tabs>
                      <w:rPr>
                        <w:rFonts w:ascii="Arial Nova" w:hAnsi="Arial Nova"/>
                        <w:lang w:val="es-MX"/>
                      </w:rPr>
                    </w:pPr>
                    <w:r w:rsidRPr="006304DC">
                      <w:rPr>
                        <w:rFonts w:ascii="Arial Nova" w:hAnsi="Arial Nova"/>
                        <w:lang w:val="es-MX"/>
                      </w:rPr>
                      <w:t>PROCESO DE GESTION DE LA INFORMACIÓN</w:t>
                    </w:r>
                  </w:p>
                  <w:p w14:paraId="3EEB3871" w14:textId="77777777" w:rsidR="00E05AF3" w:rsidRDefault="00E05AF3" w:rsidP="00E05AF3">
                    <w:pPr>
                      <w:pStyle w:val="Encabezado"/>
                      <w:tabs>
                        <w:tab w:val="clear" w:pos="4320"/>
                        <w:tab w:val="clear" w:pos="8640"/>
                        <w:tab w:val="left" w:pos="5100"/>
                      </w:tabs>
                      <w:rPr>
                        <w:lang w:val="es-MX"/>
                      </w:rPr>
                    </w:pPr>
                    <w:r w:rsidRPr="006304DC">
                      <w:rPr>
                        <w:rFonts w:ascii="Arial Nova" w:hAnsi="Arial Nova"/>
                        <w:lang w:val="es-MX"/>
                      </w:rPr>
                      <w:t>VERSION: 1</w:t>
                    </w:r>
                    <w:r>
                      <w:rPr>
                        <w:rFonts w:ascii="Arial Nova" w:hAnsi="Arial Nova"/>
                        <w:lang w:val="es-MX"/>
                      </w:rPr>
                      <w:t xml:space="preserve">                                                             </w:t>
                    </w:r>
                    <w:r w:rsidRPr="006304DC">
                      <w:rPr>
                        <w:rFonts w:ascii="Arial Nova" w:hAnsi="Arial Nova"/>
                        <w:lang w:val="es-MX"/>
                      </w:rPr>
                      <w:t>CODIGO: 6536</w:t>
                    </w:r>
                  </w:p>
                  <w:p w14:paraId="49359E15" w14:textId="51016E24" w:rsidR="00E05AF3" w:rsidRPr="00E05AF3" w:rsidRDefault="00E05AF3">
                    <w:pPr>
                      <w:rPr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32"/>
        <w:szCs w:val="36"/>
      </w:rPr>
      <w:drawing>
        <wp:anchor distT="0" distB="0" distL="114300" distR="114300" simplePos="0" relativeHeight="251692032" behindDoc="0" locked="0" layoutInCell="1" allowOverlap="1" wp14:anchorId="4C703335" wp14:editId="2437E592">
          <wp:simplePos x="0" y="0"/>
          <wp:positionH relativeFrom="column">
            <wp:posOffset>-205740</wp:posOffset>
          </wp:positionH>
          <wp:positionV relativeFrom="paragraph">
            <wp:posOffset>-297180</wp:posOffset>
          </wp:positionV>
          <wp:extent cx="879475" cy="820420"/>
          <wp:effectExtent l="0" t="0" r="0" b="0"/>
          <wp:wrapSquare wrapText="bothSides"/>
          <wp:docPr id="35" name="Imagen 35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20" descr="Forma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076"/>
                  <a:stretch/>
                </pic:blipFill>
                <pic:spPr bwMode="auto">
                  <a:xfrm>
                    <a:off x="0" y="0"/>
                    <a:ext cx="879475" cy="820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7124"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2156D1FC" wp14:editId="76DAEA06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B614389" id="Rectangle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 w:rsidR="00E17124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7359A64C" wp14:editId="698573A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FE39D70" w14:textId="77777777" w:rsidR="00DB251E" w:rsidRDefault="00DB251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359A64C" id="Rectangle 5" o:spid="_x0000_s1029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lFp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ZtsDWnMJ3tsTo9BDDQ4tYzfn1UAKUKytzjNmXK6RRoznQK7&#10;k3PoBbMz52nLI/Jyz2V/fhN2PwA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ucJRaf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0FE39D70" w14:textId="77777777" w:rsidR="00DB251E" w:rsidRDefault="00DB251E"/>
                </w:txbxContent>
              </v:textbox>
              <w10:wrap anchorx="page" anchory="page"/>
            </v:rect>
          </w:pict>
        </mc:Fallback>
      </mc:AlternateContent>
    </w:r>
    <w:r w:rsidR="00E17124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96C8FC3" wp14:editId="44D3EE8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F6B4FEC" w14:textId="77777777" w:rsidR="00DB251E" w:rsidRDefault="00DB251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96C8FC3" id="Rectangle 4" o:spid="_x0000_s1030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LSU+d4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7F6B4FEC" w14:textId="77777777" w:rsidR="00DB251E" w:rsidRDefault="00DB251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EF5C" w14:textId="136D2C24" w:rsidR="00DB251E" w:rsidRDefault="004D30AB">
    <w:pPr>
      <w:pStyle w:val="Encabezado"/>
    </w:pPr>
    <w:r w:rsidRPr="006304DC">
      <w:rPr>
        <w:rFonts w:ascii="Arial Nova" w:hAnsi="Arial Nova"/>
        <w:noProof/>
        <w:sz w:val="32"/>
        <w:szCs w:val="36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E432FC0" wp14:editId="67F48DCD">
              <wp:simplePos x="0" y="0"/>
              <wp:positionH relativeFrom="column">
                <wp:posOffset>4255347</wp:posOffset>
              </wp:positionH>
              <wp:positionV relativeFrom="paragraph">
                <wp:posOffset>-319193</wp:posOffset>
              </wp:positionV>
              <wp:extent cx="1371600" cy="358140"/>
              <wp:effectExtent l="0" t="0" r="0" b="3810"/>
              <wp:wrapNone/>
              <wp:docPr id="17" name="Cuadro de tex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358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B3347E9" w14:textId="77777777" w:rsidR="004D30AB" w:rsidRPr="006304DC" w:rsidRDefault="004D30AB" w:rsidP="004D30AB">
                          <w:pPr>
                            <w:rPr>
                              <w:rFonts w:ascii="Arial Nova" w:hAnsi="Arial Nova"/>
                              <w:lang w:val="es-MX"/>
                            </w:rPr>
                          </w:pPr>
                          <w:r w:rsidRPr="006304DC">
                            <w:rPr>
                              <w:rFonts w:ascii="Arial Nova" w:hAnsi="Arial Nova"/>
                              <w:lang w:val="es-MX"/>
                            </w:rPr>
                            <w:t>FECHA: 02/03/22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432FC0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31" type="#_x0000_t202" style="position:absolute;margin-left:335.05pt;margin-top:-25.15pt;width:108pt;height:2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" filled="f" stroked="f" strokeweight=".5pt">
              <v:textbox>
                <w:txbxContent>
                  <w:p w14:paraId="6B3347E9" w14:textId="77777777" w:rsidR="004D30AB" w:rsidRPr="006304DC" w:rsidRDefault="004D30AB" w:rsidP="004D30AB">
                    <w:pPr>
                      <w:rPr>
                        <w:rFonts w:ascii="Arial Nova" w:hAnsi="Arial Nova"/>
                        <w:lang w:val="es-MX"/>
                      </w:rPr>
                    </w:pPr>
                    <w:r w:rsidRPr="006304DC">
                      <w:rPr>
                        <w:rFonts w:ascii="Arial Nova" w:hAnsi="Arial Nova"/>
                        <w:lang w:val="es-MX"/>
                      </w:rPr>
                      <w:t>FECHA: 02/03/22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32"/>
        <w:szCs w:val="36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A06685C" wp14:editId="11FC511E">
              <wp:simplePos x="0" y="0"/>
              <wp:positionH relativeFrom="column">
                <wp:posOffset>189442</wp:posOffset>
              </wp:positionH>
              <wp:positionV relativeFrom="paragraph">
                <wp:posOffset>-347980</wp:posOffset>
              </wp:positionV>
              <wp:extent cx="5440680" cy="914400"/>
              <wp:effectExtent l="0" t="0" r="0" b="0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4068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BD31CD" w14:textId="77777777" w:rsidR="004D30AB" w:rsidRDefault="004D30AB" w:rsidP="004D30AB">
                          <w:pPr>
                            <w:rPr>
                              <w:lang w:val="es-MX"/>
                            </w:rPr>
                          </w:pPr>
                          <w:r w:rsidRPr="006304DC">
                            <w:rPr>
                              <w:rFonts w:ascii="Arial Nova" w:hAnsi="Arial Nova"/>
                              <w:lang w:val="es-MX"/>
                            </w:rPr>
                            <w:t>ESPECIFICACIÓN DE REQUERIMIENTO DE SOFTWARE</w:t>
                          </w:r>
                        </w:p>
                        <w:p w14:paraId="3B2C8081" w14:textId="77777777" w:rsidR="004D30AB" w:rsidRPr="00E05AF3" w:rsidRDefault="004D30AB" w:rsidP="004D30AB">
                          <w:pPr>
                            <w:pStyle w:val="Encabezado"/>
                            <w:tabs>
                              <w:tab w:val="clear" w:pos="4320"/>
                              <w:tab w:val="clear" w:pos="8640"/>
                              <w:tab w:val="left" w:pos="5100"/>
                            </w:tabs>
                            <w:rPr>
                              <w:rFonts w:ascii="Arial Nova" w:hAnsi="Arial Nova"/>
                              <w:lang w:val="es-MX"/>
                            </w:rPr>
                          </w:pPr>
                          <w:r w:rsidRPr="006304DC">
                            <w:rPr>
                              <w:rFonts w:ascii="Arial Nova" w:hAnsi="Arial Nova"/>
                              <w:lang w:val="es-MX"/>
                            </w:rPr>
                            <w:t>PROCESO DE GESTION DE LA INFORMACIÓN</w:t>
                          </w:r>
                        </w:p>
                        <w:p w14:paraId="354AB898" w14:textId="77777777" w:rsidR="004D30AB" w:rsidRDefault="004D30AB" w:rsidP="004D30AB">
                          <w:pPr>
                            <w:pStyle w:val="Encabezado"/>
                            <w:tabs>
                              <w:tab w:val="clear" w:pos="4320"/>
                              <w:tab w:val="clear" w:pos="8640"/>
                              <w:tab w:val="left" w:pos="5100"/>
                            </w:tabs>
                            <w:rPr>
                              <w:lang w:val="es-MX"/>
                            </w:rPr>
                          </w:pPr>
                          <w:r w:rsidRPr="006304DC">
                            <w:rPr>
                              <w:rFonts w:ascii="Arial Nova" w:hAnsi="Arial Nova"/>
                              <w:lang w:val="es-MX"/>
                            </w:rPr>
                            <w:t>VERSION: 1</w:t>
                          </w:r>
                          <w:r>
                            <w:rPr>
                              <w:rFonts w:ascii="Arial Nova" w:hAnsi="Arial Nova"/>
                              <w:lang w:val="es-MX"/>
                            </w:rPr>
                            <w:t xml:space="preserve">                                                             </w:t>
                          </w:r>
                          <w:r w:rsidRPr="006304DC">
                            <w:rPr>
                              <w:rFonts w:ascii="Arial Nova" w:hAnsi="Arial Nova"/>
                              <w:lang w:val="es-MX"/>
                            </w:rPr>
                            <w:t>CODIGO: 6536</w:t>
                          </w:r>
                        </w:p>
                        <w:p w14:paraId="0E986FFF" w14:textId="77777777" w:rsidR="004D30AB" w:rsidRPr="00E05AF3" w:rsidRDefault="004D30AB" w:rsidP="004D30AB">
                          <w:pPr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06685C" id="Cuadro de texto 9" o:spid="_x0000_s1032" type="#_x0000_t202" style="position:absolute;margin-left:14.9pt;margin-top:-27.4pt;width:428.4pt;height:1in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" filled="f" stroked="f" strokeweight=".5pt">
              <v:textbox>
                <w:txbxContent>
                  <w:p w14:paraId="7EBD31CD" w14:textId="77777777" w:rsidR="004D30AB" w:rsidRDefault="004D30AB" w:rsidP="004D30AB">
                    <w:pPr>
                      <w:rPr>
                        <w:lang w:val="es-MX"/>
                      </w:rPr>
                    </w:pPr>
                    <w:r w:rsidRPr="006304DC">
                      <w:rPr>
                        <w:rFonts w:ascii="Arial Nova" w:hAnsi="Arial Nova"/>
                        <w:lang w:val="es-MX"/>
                      </w:rPr>
                      <w:t>ESPECIFICACIÓN DE REQUERIMIENTO DE SOFTWARE</w:t>
                    </w:r>
                  </w:p>
                  <w:p w14:paraId="3B2C8081" w14:textId="77777777" w:rsidR="004D30AB" w:rsidRPr="00E05AF3" w:rsidRDefault="004D30AB" w:rsidP="004D30AB">
                    <w:pPr>
                      <w:pStyle w:val="Encabezado"/>
                      <w:tabs>
                        <w:tab w:val="clear" w:pos="4320"/>
                        <w:tab w:val="clear" w:pos="8640"/>
                        <w:tab w:val="left" w:pos="5100"/>
                      </w:tabs>
                      <w:rPr>
                        <w:rFonts w:ascii="Arial Nova" w:hAnsi="Arial Nova"/>
                        <w:lang w:val="es-MX"/>
                      </w:rPr>
                    </w:pPr>
                    <w:r w:rsidRPr="006304DC">
                      <w:rPr>
                        <w:rFonts w:ascii="Arial Nova" w:hAnsi="Arial Nova"/>
                        <w:lang w:val="es-MX"/>
                      </w:rPr>
                      <w:t>PROCESO DE GESTION DE LA INFORMACIÓN</w:t>
                    </w:r>
                  </w:p>
                  <w:p w14:paraId="354AB898" w14:textId="77777777" w:rsidR="004D30AB" w:rsidRDefault="004D30AB" w:rsidP="004D30AB">
                    <w:pPr>
                      <w:pStyle w:val="Encabezado"/>
                      <w:tabs>
                        <w:tab w:val="clear" w:pos="4320"/>
                        <w:tab w:val="clear" w:pos="8640"/>
                        <w:tab w:val="left" w:pos="5100"/>
                      </w:tabs>
                      <w:rPr>
                        <w:lang w:val="es-MX"/>
                      </w:rPr>
                    </w:pPr>
                    <w:r w:rsidRPr="006304DC">
                      <w:rPr>
                        <w:rFonts w:ascii="Arial Nova" w:hAnsi="Arial Nova"/>
                        <w:lang w:val="es-MX"/>
                      </w:rPr>
                      <w:t>VERSION: 1</w:t>
                    </w:r>
                    <w:r>
                      <w:rPr>
                        <w:rFonts w:ascii="Arial Nova" w:hAnsi="Arial Nova"/>
                        <w:lang w:val="es-MX"/>
                      </w:rPr>
                      <w:t xml:space="preserve">                                                             </w:t>
                    </w:r>
                    <w:r w:rsidRPr="006304DC">
                      <w:rPr>
                        <w:rFonts w:ascii="Arial Nova" w:hAnsi="Arial Nova"/>
                        <w:lang w:val="es-MX"/>
                      </w:rPr>
                      <w:t>CODIGO: 6536</w:t>
                    </w:r>
                  </w:p>
                  <w:p w14:paraId="0E986FFF" w14:textId="77777777" w:rsidR="004D30AB" w:rsidRPr="00E05AF3" w:rsidRDefault="004D30AB" w:rsidP="004D30AB">
                    <w:pPr>
                      <w:rPr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32"/>
        <w:szCs w:val="36"/>
      </w:rPr>
      <w:drawing>
        <wp:anchor distT="0" distB="0" distL="114300" distR="114300" simplePos="0" relativeHeight="251697152" behindDoc="0" locked="0" layoutInCell="1" allowOverlap="1" wp14:anchorId="66E50963" wp14:editId="5EF2A9FD">
          <wp:simplePos x="0" y="0"/>
          <wp:positionH relativeFrom="column">
            <wp:posOffset>-685800</wp:posOffset>
          </wp:positionH>
          <wp:positionV relativeFrom="paragraph">
            <wp:posOffset>-296333</wp:posOffset>
          </wp:positionV>
          <wp:extent cx="879475" cy="820420"/>
          <wp:effectExtent l="0" t="0" r="0" b="0"/>
          <wp:wrapSquare wrapText="bothSides"/>
          <wp:docPr id="2" name="Imagen 2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20" descr="Forma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076"/>
                  <a:stretch/>
                </pic:blipFill>
                <pic:spPr bwMode="auto">
                  <a:xfrm>
                    <a:off x="0" y="0"/>
                    <a:ext cx="879475" cy="820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7124"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1727DD9" wp14:editId="7052A84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6B9D249" id="Rectangle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 w:rsidR="00E17124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0A91CDE" wp14:editId="69C6CC2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A19D62" w14:textId="77777777" w:rsidR="00DB251E" w:rsidRDefault="00DB251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0A91CDE" id="_x0000_s1033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jG+wEAAFsEAAAOAAAAZHJzL2Uyb0RvYy54bWysVMFu2zAMvQ/YPwi6L3YCpF2MOD206C7F&#10;VqzbBygyFRuTRU1SY+fvR9GJV6zDBgzLQYhEvs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NvMmMb7AQAAWw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59A19D62" w14:textId="77777777" w:rsidR="00DB251E" w:rsidRDefault="00DB251E"/>
                </w:txbxContent>
              </v:textbox>
              <w10:wrap anchorx="page" anchory="page"/>
            </v:rect>
          </w:pict>
        </mc:Fallback>
      </mc:AlternateContent>
    </w:r>
    <w:r w:rsidR="00E17124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B7BAD77" wp14:editId="22BA525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E577D7" w14:textId="77777777" w:rsidR="00DB251E" w:rsidRDefault="00DB251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B7BAD77" id="_x0000_s1034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1powc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5FE577D7" w14:textId="77777777" w:rsidR="00DB251E" w:rsidRDefault="00DB251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6D82" w14:textId="28FCB26C" w:rsidR="005C28EA" w:rsidRPr="006304DC" w:rsidRDefault="00E05AF3" w:rsidP="003A0292">
    <w:pPr>
      <w:pStyle w:val="Encabezado"/>
      <w:tabs>
        <w:tab w:val="clear" w:pos="4320"/>
        <w:tab w:val="clear" w:pos="8640"/>
        <w:tab w:val="left" w:pos="5100"/>
      </w:tabs>
      <w:ind w:left="720"/>
      <w:rPr>
        <w:rFonts w:ascii="Arial Nova" w:hAnsi="Arial Nova"/>
        <w:lang w:val="es-MX"/>
      </w:rPr>
    </w:pPr>
    <w:r w:rsidRPr="006304DC">
      <w:rPr>
        <w:rFonts w:ascii="Arial Nova" w:hAnsi="Arial Nova"/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45550855" wp14:editId="23CE5FD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55B59E5" id="Rectangle 5" o:spid="_x0000_s1026" style="position:absolute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 w:rsidR="003A0292">
      <w:rPr>
        <w:noProof/>
        <w:sz w:val="32"/>
        <w:szCs w:val="36"/>
      </w:rPr>
      <w:drawing>
        <wp:anchor distT="0" distB="0" distL="114300" distR="114300" simplePos="0" relativeHeight="251689984" behindDoc="0" locked="0" layoutInCell="1" allowOverlap="1" wp14:anchorId="473781EA" wp14:editId="4B3817C3">
          <wp:simplePos x="0" y="0"/>
          <wp:positionH relativeFrom="column">
            <wp:posOffset>-533400</wp:posOffset>
          </wp:positionH>
          <wp:positionV relativeFrom="paragraph">
            <wp:posOffset>-15875</wp:posOffset>
          </wp:positionV>
          <wp:extent cx="879475" cy="820420"/>
          <wp:effectExtent l="0" t="0" r="0" b="0"/>
          <wp:wrapSquare wrapText="bothSides"/>
          <wp:docPr id="36" name="Imagen 36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20" descr="Forma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076"/>
                  <a:stretch/>
                </pic:blipFill>
                <pic:spPr bwMode="auto">
                  <a:xfrm>
                    <a:off x="0" y="0"/>
                    <a:ext cx="879475" cy="820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28EA" w:rsidRPr="006304DC">
      <w:rPr>
        <w:rFonts w:ascii="Arial Nova" w:hAnsi="Arial Nova"/>
        <w:noProof/>
        <w:sz w:val="32"/>
        <w:szCs w:val="36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0E7BA65" wp14:editId="69C548B8">
              <wp:simplePos x="0" y="0"/>
              <wp:positionH relativeFrom="column">
                <wp:posOffset>4259580</wp:posOffset>
              </wp:positionH>
              <wp:positionV relativeFrom="paragraph">
                <wp:posOffset>38100</wp:posOffset>
              </wp:positionV>
              <wp:extent cx="1371600" cy="358140"/>
              <wp:effectExtent l="0" t="0" r="0" b="381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358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B3ACE1" w14:textId="5C99843B" w:rsidR="005C28EA" w:rsidRPr="006304DC" w:rsidRDefault="005C28EA" w:rsidP="005C28EA">
                          <w:pPr>
                            <w:rPr>
                              <w:rFonts w:ascii="Arial Nova" w:hAnsi="Arial Nova"/>
                              <w:lang w:val="es-MX"/>
                            </w:rPr>
                          </w:pPr>
                          <w:r w:rsidRPr="006304DC">
                            <w:rPr>
                              <w:rFonts w:ascii="Arial Nova" w:hAnsi="Arial Nova"/>
                              <w:lang w:val="es-MX"/>
                            </w:rPr>
                            <w:t>FECHA: 02/03/22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E7BA65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41" type="#_x0000_t202" style="position:absolute;left:0;text-align:left;margin-left:335.4pt;margin-top:3pt;width:108pt;height:28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" filled="f" stroked="f" strokeweight=".5pt">
              <v:textbox>
                <w:txbxContent>
                  <w:p w14:paraId="13B3ACE1" w14:textId="5C99843B" w:rsidR="005C28EA" w:rsidRPr="006304DC" w:rsidRDefault="005C28EA" w:rsidP="005C28EA">
                    <w:pPr>
                      <w:rPr>
                        <w:rFonts w:ascii="Arial Nova" w:hAnsi="Arial Nova"/>
                        <w:lang w:val="es-MX"/>
                      </w:rPr>
                    </w:pPr>
                    <w:r w:rsidRPr="006304DC">
                      <w:rPr>
                        <w:rFonts w:ascii="Arial Nova" w:hAnsi="Arial Nova"/>
                        <w:lang w:val="es-MX"/>
                      </w:rPr>
                      <w:t>FECHA: 02/03/22</w:t>
                    </w:r>
                  </w:p>
                </w:txbxContent>
              </v:textbox>
            </v:shape>
          </w:pict>
        </mc:Fallback>
      </mc:AlternateContent>
    </w:r>
    <w:r w:rsidR="00E17124" w:rsidRPr="006304DC">
      <w:rPr>
        <w:rFonts w:ascii="Arial Nova" w:hAnsi="Arial Nova"/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1391CFB5" wp14:editId="04DC454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1FE25C" w14:textId="77777777" w:rsidR="00DB251E" w:rsidRDefault="00DB251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391CFB5" id="_x0000_s1042" style="position:absolute;left:0;text-align:left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6Zi53wYCAABa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451FE25C" w14:textId="77777777" w:rsidR="00DB251E" w:rsidRDefault="00DB251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5C28EA" w:rsidRPr="006304DC">
      <w:rPr>
        <w:rFonts w:ascii="Arial Nova" w:hAnsi="Arial Nova"/>
        <w:lang w:val="es-MX"/>
      </w:rPr>
      <w:t xml:space="preserve">ESPECIFICACIÓN DE REQUERIMIENTO DE SOFTWARE </w:t>
    </w:r>
  </w:p>
  <w:p w14:paraId="34791548" w14:textId="141DAE9D" w:rsidR="005C28EA" w:rsidRPr="006304DC" w:rsidRDefault="005C28EA" w:rsidP="003A0292">
    <w:pPr>
      <w:pStyle w:val="Encabezado"/>
      <w:tabs>
        <w:tab w:val="clear" w:pos="4320"/>
        <w:tab w:val="clear" w:pos="8640"/>
        <w:tab w:val="left" w:pos="5100"/>
      </w:tabs>
      <w:ind w:left="720"/>
      <w:rPr>
        <w:rFonts w:ascii="Arial Nova" w:hAnsi="Arial Nova"/>
        <w:lang w:val="es-MX"/>
      </w:rPr>
    </w:pPr>
    <w:r w:rsidRPr="006304DC">
      <w:rPr>
        <w:rFonts w:ascii="Arial Nova" w:hAnsi="Arial Nova"/>
        <w:lang w:val="es-MX"/>
      </w:rPr>
      <w:t>PROCESO DE GESTION DE LA INFORMACIÓN</w:t>
    </w:r>
  </w:p>
  <w:p w14:paraId="3A270CAE" w14:textId="5DB30E16" w:rsidR="005C28EA" w:rsidRDefault="005C28EA" w:rsidP="000E3F70">
    <w:pPr>
      <w:pStyle w:val="Encabezado"/>
      <w:tabs>
        <w:tab w:val="clear" w:pos="4320"/>
        <w:tab w:val="clear" w:pos="8640"/>
        <w:tab w:val="left" w:pos="5100"/>
      </w:tabs>
      <w:rPr>
        <w:lang w:val="es-MX"/>
      </w:rPr>
    </w:pPr>
    <w:r w:rsidRPr="006304DC">
      <w:rPr>
        <w:rFonts w:ascii="Arial Nova" w:hAnsi="Arial Nova"/>
        <w:lang w:val="es-MX"/>
      </w:rPr>
      <w:t>VERSION: 1</w:t>
    </w:r>
    <w:r w:rsidR="000E3F70">
      <w:rPr>
        <w:rFonts w:ascii="Arial Nova" w:hAnsi="Arial Nova"/>
        <w:lang w:val="es-MX"/>
      </w:rPr>
      <w:t xml:space="preserve">                                                             </w:t>
    </w:r>
    <w:r w:rsidR="006304DC" w:rsidRPr="006304DC">
      <w:rPr>
        <w:rFonts w:ascii="Arial Nova" w:hAnsi="Arial Nova"/>
        <w:lang w:val="es-MX"/>
      </w:rPr>
      <w:t>CODIGO: 6536</w:t>
    </w:r>
  </w:p>
  <w:p w14:paraId="685A94A4" w14:textId="58DF6524" w:rsidR="00DB251E" w:rsidRPr="005C28EA" w:rsidRDefault="005C28EA" w:rsidP="005C28EA">
    <w:pPr>
      <w:pStyle w:val="Encabezado"/>
      <w:tabs>
        <w:tab w:val="clear" w:pos="4320"/>
        <w:tab w:val="clear" w:pos="8640"/>
        <w:tab w:val="left" w:pos="5100"/>
      </w:tabs>
      <w:rPr>
        <w:lang w:val="es-MX"/>
      </w:rPr>
    </w:pPr>
    <w:r w:rsidRPr="005C28EA">
      <w:rPr>
        <w:lang w:val="es-MX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removeDateAndTime/>
  <w:hideGrammaticalErrors/>
  <w:proofState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A4"/>
    <w:rsid w:val="00006CEF"/>
    <w:rsid w:val="000E3F70"/>
    <w:rsid w:val="000E42CD"/>
    <w:rsid w:val="000F5110"/>
    <w:rsid w:val="00100A6C"/>
    <w:rsid w:val="00142EE7"/>
    <w:rsid w:val="001773A7"/>
    <w:rsid w:val="001B2471"/>
    <w:rsid w:val="001B7964"/>
    <w:rsid w:val="001F31CC"/>
    <w:rsid w:val="002166A8"/>
    <w:rsid w:val="0025098A"/>
    <w:rsid w:val="002617A4"/>
    <w:rsid w:val="002F184A"/>
    <w:rsid w:val="003172B6"/>
    <w:rsid w:val="00334D46"/>
    <w:rsid w:val="00350B62"/>
    <w:rsid w:val="00376DF3"/>
    <w:rsid w:val="00394CE8"/>
    <w:rsid w:val="00396A1B"/>
    <w:rsid w:val="003A0292"/>
    <w:rsid w:val="003F2B31"/>
    <w:rsid w:val="00404208"/>
    <w:rsid w:val="004215AC"/>
    <w:rsid w:val="00465605"/>
    <w:rsid w:val="00480531"/>
    <w:rsid w:val="004D30AB"/>
    <w:rsid w:val="004D3739"/>
    <w:rsid w:val="00531C8A"/>
    <w:rsid w:val="00596839"/>
    <w:rsid w:val="005C28EA"/>
    <w:rsid w:val="006074B8"/>
    <w:rsid w:val="006304DC"/>
    <w:rsid w:val="00641C17"/>
    <w:rsid w:val="0064208B"/>
    <w:rsid w:val="006A5BBE"/>
    <w:rsid w:val="006E4B43"/>
    <w:rsid w:val="0079476C"/>
    <w:rsid w:val="007A35FC"/>
    <w:rsid w:val="007B292A"/>
    <w:rsid w:val="008522BB"/>
    <w:rsid w:val="00871AB6"/>
    <w:rsid w:val="00876376"/>
    <w:rsid w:val="00897937"/>
    <w:rsid w:val="008B27BC"/>
    <w:rsid w:val="00946A4B"/>
    <w:rsid w:val="00956690"/>
    <w:rsid w:val="00965724"/>
    <w:rsid w:val="009B1F99"/>
    <w:rsid w:val="009C20B0"/>
    <w:rsid w:val="00B03506"/>
    <w:rsid w:val="00B06015"/>
    <w:rsid w:val="00B06FDE"/>
    <w:rsid w:val="00B30D97"/>
    <w:rsid w:val="00B55095"/>
    <w:rsid w:val="00BA3107"/>
    <w:rsid w:val="00C12E9D"/>
    <w:rsid w:val="00C355AB"/>
    <w:rsid w:val="00C403B9"/>
    <w:rsid w:val="00C52E39"/>
    <w:rsid w:val="00C77340"/>
    <w:rsid w:val="00C85635"/>
    <w:rsid w:val="00C87229"/>
    <w:rsid w:val="00C92CBD"/>
    <w:rsid w:val="00CA47A9"/>
    <w:rsid w:val="00CB7FA3"/>
    <w:rsid w:val="00D608B1"/>
    <w:rsid w:val="00DB251E"/>
    <w:rsid w:val="00E05AF3"/>
    <w:rsid w:val="00E108E2"/>
    <w:rsid w:val="00E17124"/>
    <w:rsid w:val="00E61215"/>
    <w:rsid w:val="00E91BBF"/>
    <w:rsid w:val="00EB47E7"/>
    <w:rsid w:val="00EC4F96"/>
    <w:rsid w:val="00EF6C50"/>
    <w:rsid w:val="00F058C4"/>
    <w:rsid w:val="00F118D2"/>
    <w:rsid w:val="00F347B2"/>
    <w:rsid w:val="00F460F7"/>
    <w:rsid w:val="00F6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F59DB"/>
  <w15:docId w15:val="{7597B51F-35E8-4754-BCCB-FD08EEDB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Fuentedeprrafopredeter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Fuentedeprrafopredeter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Fuentedeprrafopredeter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Fuentedeprrafopredeter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Fuentedeprrafopredeter"/>
    <w:uiPriority w:val="19"/>
    <w:rPr>
      <w:rFonts w:cs="Times New Roman"/>
      <w:i/>
      <w:color w:val="00000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/>
      <w:szCs w:val="20"/>
      <w:lang w:eastAsia="ja-JP" w:bidi="he-IL"/>
    </w:rPr>
  </w:style>
  <w:style w:type="paragraph" w:styleId="Piedepgina">
    <w:name w:val="footer"/>
    <w:basedOn w:val="Normal"/>
    <w:link w:val="PiedepginaCar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Textodebloque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aconvietas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aconvietas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aconvietas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aconvietas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aconvietas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semiHidden/>
    <w:unhideWhenUsed/>
    <w:rPr>
      <w:color w:val="000000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00000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00000"/>
      <w:spacing w:val="5"/>
      <w:u w:val="single"/>
    </w:rPr>
  </w:style>
  <w:style w:type="character" w:styleId="nfasissutil">
    <w:name w:val="Subtle Emphasis"/>
    <w:basedOn w:val="Fuentedeprrafopredeter"/>
    <w:uiPriority w:val="19"/>
    <w:qFormat/>
    <w:rPr>
      <w:b w:val="0"/>
      <w:i/>
      <w:iCs/>
      <w:color w:val="00000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000000"/>
      <w:sz w:val="21"/>
    </w:rPr>
  </w:style>
  <w:style w:type="paragraph" w:customStyle="1" w:styleId="SenderAddress">
    <w:name w:val="Sender Address"/>
    <w:basedOn w:val="Sinespaciado"/>
    <w:uiPriority w:val="2"/>
    <w:qFormat/>
    <w:pPr>
      <w:spacing w:after="36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a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Prrafodelista">
    <w:name w:val="List Paragraph"/>
    <w:basedOn w:val="Normal"/>
    <w:link w:val="PrrafodelistaCar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tulo"/>
    <w:qFormat/>
    <w:rPr>
      <w:b/>
      <w:sz w:val="28"/>
      <w:szCs w:val="28"/>
    </w:rPr>
  </w:style>
  <w:style w:type="character" w:customStyle="1" w:styleId="PrrafodelistaCar">
    <w:name w:val="Párrafo de lista Car"/>
    <w:link w:val="Prrafodelista"/>
    <w:uiPriority w:val="34"/>
    <w:locked/>
    <w:rsid w:val="003A0292"/>
    <w:rPr>
      <w:color w:val="675E47" w:themeColor="text2"/>
      <w:sz w:val="21"/>
    </w:rPr>
  </w:style>
  <w:style w:type="table" w:styleId="Tabladelista1clara-nfasis1">
    <w:name w:val="List Table 1 Light Accent 1"/>
    <w:basedOn w:val="Tablanormal"/>
    <w:uiPriority w:val="46"/>
    <w:rsid w:val="00350B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BC9B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BC9B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CE4" w:themeFill="accent1" w:themeFillTint="33"/>
      </w:tcPr>
    </w:tblStylePr>
    <w:tblStylePr w:type="band1Horz">
      <w:tblPr/>
      <w:tcPr>
        <w:shd w:val="clear" w:color="auto" w:fill="EDECE4" w:themeFill="accent1" w:themeFillTint="33"/>
      </w:tcPr>
    </w:tblStylePr>
  </w:style>
  <w:style w:type="table" w:styleId="Tablanormal1">
    <w:name w:val="Plain Table 1"/>
    <w:basedOn w:val="Tablanormal"/>
    <w:uiPriority w:val="40"/>
    <w:rsid w:val="00531C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3.xml"/><Relationship Id="rId26" Type="http://schemas.openxmlformats.org/officeDocument/2006/relationships/customXml" Target="ink/ink7.xml"/><Relationship Id="rId39" Type="http://schemas.openxmlformats.org/officeDocument/2006/relationships/image" Target="media/image19.png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ustomXml" Target="ink/ink6.xml"/><Relationship Id="rId32" Type="http://schemas.openxmlformats.org/officeDocument/2006/relationships/customXml" Target="ink/ink10.xml"/><Relationship Id="rId37" Type="http://schemas.openxmlformats.org/officeDocument/2006/relationships/image" Target="media/image17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8.xml"/><Relationship Id="rId36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1.xml"/><Relationship Id="rId22" Type="http://schemas.openxmlformats.org/officeDocument/2006/relationships/customXml" Target="ink/ink5.xml"/><Relationship Id="rId27" Type="http://schemas.openxmlformats.org/officeDocument/2006/relationships/image" Target="media/image10.png"/><Relationship Id="rId30" Type="http://schemas.openxmlformats.org/officeDocument/2006/relationships/customXml" Target="ink/ink9.xml"/><Relationship Id="rId35" Type="http://schemas.openxmlformats.org/officeDocument/2006/relationships/image" Target="media/image15.png"/><Relationship Id="rId43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fontTable" Target="fontTable.xml"/><Relationship Id="rId20" Type="http://schemas.openxmlformats.org/officeDocument/2006/relationships/customXml" Target="ink/ink4.xml"/><Relationship Id="rId41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Letter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7:26:30.1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329 69 24575,'0'0'-8191</inkml:trace>
  <inkml:trace contextRef="#ctx0" brushRef="#br0" timeOffset="626.04">305 69 24575,'0'4'0,"0"5"0,0 6 0,0 3 0,0 4 0,0-2-8191</inkml:trace>
  <inkml:trace contextRef="#ctx0" brushRef="#br0" timeOffset="7473.51">234 189 24575,'0'2'0,"1"1"0,0-1 0,0 1 0,0-1 0,1 0 0,-1 0 0,1 1 0,-1-1 0,1 0 0,0 0 0,0 0 0,-1-1 0,1 1 0,1 0 0,-1-1 0,0 0 0,4 3 0,14 12 0,-21-17 0,-1-2 0,-1 0 0,1-1 0,0 1 0,0-1 0,0 1 0,-2-7 0,4 8 0,-1 1 0,1 0 0,0-1 0,0 1 0,0 0 0,0 0 0,0-1 0,0 1 0,0 0 0,0-1 0,0 1 0,0 0 0,1-1 0,-1 1 0,1 0 0,-1 0 0,1-1 0,-1 1 0,1 0 0,0 0 0,-1 0 0,1 0 0,0 0 0,0 0 0,0 0 0,0 0 0,0 0 0,0 0 0,0 1 0,0-1 0,0 0 0,1 1 0,0-1 0,0 0 0,-1 0 0,1 0 0,0 0 0,-1 1 0,1-1 0,0 1 0,-1 0 0,1-1 0,0 1 0,0 0 0,-1 0 0,1 0 0,0 0 0,0 0 0,-1 0 0,1 1 0,0-1 0,0 0 0,-1 1 0,1 0 0,0-1 0,-1 1 0,1 0 0,-1 0 0,1 0 0,-1 0 0,1 0 0,-1 0 0,0 0 0,0 0 0,1 1 0,-1-1 0,0 1 0,0-1 0,0 0 0,0 1 0,-1 0 0,1-1 0,0 1 0,-1-1 0,2 4 0,-2-3 0,1 0 0,-1-1 0,1 1 0,-1 0 0,0 0 0,0 0 0,0 0 0,0 0 0,0-1 0,0 1 0,-1 0 0,1 0 0,-1 0 0,1 0 0,-1-1 0,1 1 0,-1 0 0,0 0 0,0-1 0,0 1 0,0-1 0,0 1 0,0-1 0,-1 1 0,1-1 0,0 0 0,-1 1 0,1-1 0,-1 0 0,1 0 0,-1 0 0,0 0 0,1 0 0,-1-1 0,0 1 0,0-1 0,1 1 0,-1-1 0,0 1 0,-2-1 0,-5 1 0,0-1 0,0-1 0,1 0 0,-1 0 0,0-1 0,1 1 0,-1-2 0,1 0 0,0 0 0,0 0 0,0-1 0,0 0 0,1 0 0,-1-1 0,1 0 0,0 0 0,1-1 0,-1 0 0,1 0 0,0-1 0,-8-11 0,13 16 0,0 0 0,0 0 0,0 0 0,0-1 0,1 1 0,-1-1 0,1 1 0,-1 0 0,1-1 0,0 1 0,0-1 0,0 1 0,0-1 0,0 1 0,0-1 0,1 1 0,-1 0 0,1-1 0,0 1 0,0 0 0,0-1 0,0 1 0,0 0 0,2-2 0,4-7 0,0 0 0,1 1 0,14-14 0,-3 3 0,-19 20 0,1 0 0,0-1 0,-1 1 0,1 1 0,0-1 0,0 0 0,0 0 0,0 0 0,0 0 0,0 0 0,0 1 0,0-1 0,0 0 0,0 1 0,0-1 0,0 1 0,0-1 0,0 1 0,1 0 0,-1-1 0,0 1 0,2 0 0,-2 1 0,0-1 0,0 1 0,-1-1 0,1 1 0,0 0 0,0-1 0,-1 1 0,1 0 0,-1 0 0,1-1 0,0 1 0,-1 0 0,0 0 0,1 0 0,-1 0 0,1 0 0,-1 0 0,0 0 0,0 0 0,0 0 0,1 1 0,1 12 0,-1-1 0,-1 28 0,0-32 0,0-4 0,0 1 0,-1-1 0,1 1 0,-1-1 0,0 0 0,0 1 0,-1-1 0,0 0 0,0 0 0,-3 7 0,2-9 0,1 1 0,0-2 0,-1 1 0,0 0 0,0 0 0,0-1 0,0 0 0,0 1 0,0-1 0,0-1 0,-1 1 0,1 0 0,-1-1 0,0 1 0,-5 0 0,-100 34 0,107-35 0,0-1 0,0 1 0,0 0 0,0-1 0,0 0 0,0 0 0,0 0 0,0 1 0,0-2 0,0 1 0,0 0 0,0 0 0,0-1 0,0 1 0,0-1 0,0 1 0,0-1 0,0 0 0,0 0 0,-2-2 0,2 2 0,1-1 0,0 1 0,0-1 0,0 0 0,0 1 0,0-1 0,0 0 0,1 1 0,-1-1 0,1 0 0,-1 0 0,1 0 0,-1 0 0,1 1 0,0-1 0,0 0 0,0 0 0,0 0 0,0 0 0,1 0 0,-1 0 0,1-3 0,7-48 0,-7 39 0,1 0 0,1 0 0,0 0 0,8-23 0,-9 35 0,-1-1 0,1 0 0,0 1 0,0 0 0,0-1 0,0 1 0,0 0 0,1 0 0,-1 0 0,1 1 0,-1-1 0,1 0 0,-1 1 0,1 0 0,0-1 0,3 0 0,53-12 0,-44 11 0,-11 2 0,-1 0 0,1 0 0,0 1 0,0-1 0,0 1 0,0 0 0,0 0 0,0 0 0,-1 1 0,1-1 0,0 1 0,0 0 0,0 0 0,6 3 0,-8-2 0,0 0 0,0 0 0,0 0 0,0 0 0,0 0 0,0 1 0,0-1 0,-1 1 0,0-1 0,1 1 0,-1-1 0,0 1 0,0 0 0,0 0 0,-1-1 0,1 1 0,-1 0 0,1 0 0,-1 0 0,0 5 0,1 6 0,0 1 0,2-1 0,4 19 0,-6-28 0,1-1 0,-1 1 0,1-1 0,1 1 0,-1-1 0,1 1 0,-1-1 0,1 0 0,0 0 0,0-1 0,1 1 0,-1 0 0,7 3 0,-9-6 0,0-1 0,0 1 0,0-1 0,0 1 0,0 0 0,0-1 0,0 1 0,0 0 0,-1 0 0,1 0 0,0 0 0,0 0 0,-1 0 0,1 0 0,0 0 0,-1 0 0,1 0 0,-1 0 0,0 0 0,1 0 0,-1 2 0,0-2 0,0-1 0,-1 1 0,1 0 0,-1-1 0,0 1 0,1 0 0,-1-1 0,1 1 0,-1-1 0,0 1 0,1-1 0,-1 1 0,0-1 0,0 0 0,1 1 0,-1-1 0,0 0 0,0 0 0,0 1 0,0-1 0,1 0 0,-2 0 0,-13 2 0,0-2 0,-21 0 0,26 0 0,0 0 0,-58-5 0,64 5 0,0-1 0,1 0 0,-1 0 0,0 0 0,1 0 0,-1-1 0,1 1 0,-1-1 0,1 0 0,0 0 0,0 0 0,0 0 0,0-1 0,-5-5 0,8 8 0,-1-1 0,1 0 0,-1 0 0,1 1 0,-1-1 0,1 0 0,0 0 0,-1 0 0,1 1 0,0-1 0,0 0 0,0 0 0,0 0 0,0 0 0,0 0 0,0 1 0,0-1 0,0 0 0,0 0 0,0 0 0,0 0 0,1 0 0,-1 1 0,0-1 0,1 0 0,-1 0 0,0 1 0,1-1 0,-1 0 0,1 0 0,-1 1 0,1-1 0,0 0 0,-1 1 0,1-1 0,-1 1 0,1-1 0,0 1 0,0-1 0,-1 1 0,1 0 0,0-1 0,1 0 0,44-15 0,-36 13 0,-3 1 0,-1 0 0,0 1 0,1-1 0,0 1 0,-1 1 0,1-1 0,0 1 0,0 0 0,6 1 0,-10 0 0,-1 0 0,1-1 0,-1 1 0,0 0 0,1 0 0,-1 0 0,0 1 0,0-1 0,0 0 0,0 1 0,0-1 0,0 1 0,0 0 0,0 0 0,-1 0 0,1 0 0,-1 0 0,1 0 0,-1 0 0,0 0 0,0 1 0,0-1 0,0 0 0,0 1 0,0-1 0,0 4 0,-8-62 0,6 51 0,1-1 0,0 1 0,1 0 0,-1-1 0,1 1 0,0 0 0,0-1 0,1 1 0,-1 0 0,5-8 0,-6 13 0,0 0 0,1 0 0,-1 0 0,0 0 0,0 0 0,0 0 0,1 0 0,-1 0 0,0 0 0,0 0 0,0 0 0,0 0 0,1 0 0,-1 0 0,0 0 0,0 0 0,0 0 0,0 0 0,1 0 0,-1 0 0,0 0 0,0 0 0,0 1 0,0-1 0,1 0 0,-1 0 0,0 0 0,0 0 0,0 0 0,0 0 0,0 1 0,0-1 0,0 0 0,0 0 0,1 0 0,-1 0 0,0 1 0,0-1 0,0 0 0,0 0 0,0 0 0,0 1 0,0-1 0,0 0 0,0 0 0,0 0 0,0 0 0,0 1 0,0-1 0,0 0 0,5 18 0,-1-7 0,-3-10-47,0 1 0,0 0 0,0-1 0,0 0 0,1 1 0,-1-1 0,0 0 0,1 1 0,-1-1-1,1 0 1,-1 0 0,1 0 0,-1 0 0,1 0 0,0-1 0,0 1 0,-1-1 0,1 1 0,0-1 0,0 1 0,0-1 0,-1 0-1,1 0 1,0 0 0,0 0 0,0 0 0,0 0 0,2-1 0,12-1-6779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7:23:25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7:24:04.1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183 121 24575,'-2'0'0,"-1"0"0,0-1 0,0 1 0,1 0 0,-1-1 0,0 0 0,1 1 0,-1-1 0,1 0 0,-1 0 0,1-1 0,-1 1 0,1 0 0,0-1 0,-1 0 0,1 1 0,0-1 0,0 0 0,-2-3 0,3 4 0,0-1 0,0 1 0,1-1 0,-1 1 0,0-1 0,1 1 0,-1-1 0,1 0 0,0 1 0,0-1 0,-1 0 0,1 1 0,0-1 0,0 0 0,0 1 0,1-1 0,-1 0 0,0 1 0,1-1 0,-1 1 0,1-1 0,-1 0 0,1 1 0,0-1 0,0 1 0,-1 0 0,1-1 0,0 1 0,0 0 0,1-1 0,1-1 0,1-1 0,1-1 0,-1 1 0,1 0 0,0 1 0,0-1 0,0 1 0,1 0 0,-1 1 0,1-1 0,-1 1 0,1 0 0,0 0 0,0 1 0,0-1 0,0 1 0,0 1 0,0-1 0,0 1 0,1 0 0,-1 1 0,11 1 0,-16-2 0,-1 0 0,1 0 0,-1 0 0,1 0 0,-1 0 0,1 1 0,-1-1 0,1 0 0,-1 0 0,1 0 0,-1 0 0,1 1 0,-1-1 0,0 0 0,1 0 0,-1 1 0,1-1 0,-1 0 0,0 1 0,1-1 0,-1 0 0,0 1 0,1-1 0,-1 1 0,0-1 0,0 1 0,1-1 0,-1 1 0,-11 6 0,-24-1 0,22-4 0,-38 0 0,48-2 0,0 0 0,0 0 0,0 0 0,0-1 0,0 1 0,0-1 0,0 0 0,0 0 0,0 0 0,1 0 0,-1 0 0,-4-3 0,7 4 0,0-1 0,0 1 0,0 0 0,0 0 0,-1-1 0,1 1 0,0 0 0,0 0 0,0 0 0,0-1 0,0 1 0,0 0 0,0 0 0,0-1 0,0 1 0,0 0 0,0 0 0,0-1 0,0 1 0,0 0 0,0 0 0,0-1 0,1 1 0,-1 0 0,0 0 0,0-1 0,0 1 0,0 0 0,0 0 0,1 0 0,-1-1 0,0 1 0,0 0 0,0 0 0,0 0 0,1 0 0,-1 0 0,0-1 0,0 1 0,1 0 0,-1 0 0,0 0 0,0 0 0,0 0 0,1 0 0,-1 0 0,0 0 0,0 0 0,1 0 0,-1 0 0,0 0 0,0 0 0,1 0 0,-1 0 0,1 0 0,14-3 0,-13 3 0,1 0 0,-1 0 0,0 1 0,0-1 0,0 1 0,0-1 0,0 1 0,0-1 0,-1 1 0,1 0 0,0 0 0,0 0 0,0 0 0,-1 1 0,1-1 0,-1 0 0,1 1 0,-1-1 0,1 1 0,-1-1 0,0 1 0,1 2 0,4 4 0,-2 1 0,1 0 0,4 14 0,1 2 0,-10-23 0,2 1 0,0 0 0,-1 0 0,1 0 0,-1 0 0,0 0 0,0 1 0,0-1 0,-1 1 0,1-1 0,-1 0 0,0 6 0,-2-15 0,-1 0 0,1 0 0,-2 0 0,1 0 0,0 0 0,-6-6 0,7 9 0,-5-6 0,4 7 0,1 0 0,0 0 0,0-1 0,0 1 0,1 0 0,-1-1 0,1 1 0,-1-1 0,1 0 0,0 1 0,0-1 0,-1-4 0,2 7 0,1 0 0,-1 0 0,0 0 0,0 0 0,1 0 0,-1 0 0,0 0 0,1 0 0,-1 0 0,0 0 0,1 0 0,-1 1 0,0-1 0,0 0 0,1 0 0,-1 0 0,0 0 0,0 1 0,1-1 0,-1 0 0,0 0 0,0 0 0,0 1 0,1-1 0,-1 0 0,0 0 0,0 1 0,0-1 0,0 0 0,1 0 0,-1 1 0,0-1 0,0 0 0,0 1 0,0-1 0,0 0 0,0 0 0,0 1 0,0-1 0,6 15 0,-6-13 0,1 0 0,0 0 0,-1 1 0,0-1 0,0 0 0,0 1 0,0-1 0,0 0 0,0 0 0,0 1 0,-1-1 0,1 0 0,-1 0 0,1 1 0,-1-1 0,0 0 0,0 0 0,0 0 0,0 0 0,0 0 0,-1 0 0,1 0 0,-1-1 0,1 1 0,-1 0 0,0-1 0,1 1 0,-1-1 0,0 0 0,-3 2 0,1-1 0,1 0 0,-1-1 0,0 0 0,0 1 0,1-1 0,-1-1 0,0 1 0,0-1 0,0 1 0,0-1 0,0 0 0,0 0 0,0-1 0,0 1 0,0-1 0,0 0 0,-5-2 0,7 2 0,0 1 0,1-1 0,-1 1 0,1-1 0,-1 0 0,1 0 0,0 0 0,-1 0 0,1 0 0,0 0 0,0 0 0,-1 0 0,1 0 0,0-1 0,0 1 0,0 0 0,0-1 0,1 1 0,-1-1 0,0 1 0,1-1 0,-1 1 0,1-1 0,-1 1 0,1-1 0,0 0 0,-1 1 0,1-1 0,0 0 0,0 1 0,0-1 0,1 0 0,-1 1 0,1-4 0,0 3 0,0-1 0,0 1 0,0-1 0,0 1 0,0-1 0,1 1 0,0 0 0,-1 0 0,1 0 0,0 0 0,0 0 0,0 0 0,0 0 0,0 0 0,0 1 0,1-1 0,-1 1 0,0 0 0,1 0 0,3-2 0,1 1 0,0 1 0,0 0 0,0 0 0,-1 0 0,9 1 0,-13 0 0,-1 0 0,0 0 0,1 0 0,-1 0 0,1 0 0,-1 0 0,1 0 0,-1 1 0,0-1 0,1 1 0,-1-1 0,0 1 0,1-1 0,-1 1 0,0 0 0,0-1 0,0 1 0,1 0 0,-1 0 0,0 0 0,0 0 0,0 0 0,0 0 0,-1 0 0,1 1 0,0-1 0,0 0 0,-1 0 0,1 1 0,0 2 0,-1-3 0,0 0 0,0 0 0,-1 0 0,1 0 0,0 0 0,-1 0 0,1 0 0,-1 0 0,0 0 0,1 0 0,-1 0 0,0 0 0,1 0 0,-1 0 0,0 0 0,0 0 0,0-1 0,0 1 0,0 0 0,0-1 0,0 1 0,0-1 0,0 1 0,0-1 0,0 1 0,0-1 0,0 0 0,0 0 0,0 1 0,-1-1 0,1 0 0,0 0 0,-2 0 0,-4 1 0,1-1 0,0 1 0,-1-1 0,-11-2 0,15 2 0,0-1 0,1 0 0,-1 1 0,0-1 0,1 0 0,-1-1 0,1 1 0,-1 0 0,1-1 0,0 1 0,0-1 0,-1 0 0,1 0 0,0 0 0,0 0 0,1 0 0,-1 0 0,-2-5 0,3 7 0,1-1 0,0 0 0,0 0 0,-1 0 0,1 0 0,0 1 0,0-1 0,0 0 0,0 0 0,0 0 0,0 0 0,0 0 0,0 1 0,0-1 0,0 0 0,1 0 0,-1 0 0,0 0 0,1 1 0,-1-1 0,0 0 0,1 0 0,0 0 0,0-1 0,1 1 0,-1 0 0,1-1 0,0 1 0,-1 0 0,1 0 0,0 0 0,0 0 0,0 0 0,0 1 0,0-1 0,0 0 0,0 1 0,2-1 0,-1 1 0,-1-1 0,1 1 0,0-1 0,0 1 0,-1 0 0,1 0 0,0 1 0,0-1 0,-1 0 0,1 1 0,0 0 0,-1-1 0,1 1 0,-1 0 0,1 0 0,-1 1 0,1-1 0,-1 0 0,0 1 0,1 0 0,-1-1 0,0 1 0,0 0 0,0 0 0,-1 0 0,1 0 0,0 1 0,-1-1 0,1 0 0,-1 1 0,0-1 0,0 1 0,0-1 0,0 1 0,0 0 0,0-1 0,-1 1 0,0 0 0,1-1 0,-1 1 0,0 0 0,0 0 0,0-1 0,-1 1 0,1 0 0,-1 0 0,1-1 0,-2 5 0,1-5 0,0 0 0,0-1 0,0 1 0,1 0 0,-2 0 0,1 0 0,0-1 0,0 1 0,0 0 0,-1-1 0,1 1 0,-1-1 0,1 0 0,-1 1 0,0-1 0,0 0 0,1 0 0,-1 0 0,0 0 0,0-1 0,0 1 0,0 0 0,0-1 0,0 1 0,0-1 0,0 0 0,0 0 0,0 1 0,0-1 0,0-1 0,0 1 0,0 0 0,0 0 0,0-1 0,0 1 0,-4-2 0,-1-1 0,0 1 0,1-1 0,-1 0 0,0-1 0,1 0 0,0 0 0,0 0 0,-11-10 0,11 8-107,-27-33 348,32 38-293,0 0 0,0-1 1,0 1-1,0 0 0,0 0 0,1-1 1,-1 1-1,1-1 0,-1 1 1,1 0-1,-1-1 0,1 1 1,0-1-1,0 1 0,0-1 1,0 1-1,0-1 0,0 1 1,0-1-1,0 1 0,1-1 1,-1 1-1,0-1 0,1 1 1,0-1-1,-1 1 0,1 0 1,0-2-1,8-5-6774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7:23:58.6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92 24575,'15'-1'0,"0"0"0,24-5 0,-8 0 0,-15 5 0,-16 1 0,1 0 0,0 0 0,-1 0 0,1 0 0,0 0 0,-1 0 0,1 0 0,-1-1 0,1 1 0,0 0 0,-1 0 0,1-1 0,-1 1 0,1 0 0,-1 0 0,1-1 0,0 1 0,-1-1 0,0 1 0,1-1 0,-1 1 0,1-1 0,-1 1 0,1-1 0,-1 1 0,0-1 0,0 1 0,1-1 0,-1 1 0,0-1 0,0 0 0,1-1 0,0 1 0,0 0 0,0 0 0,0 0 0,0 0 0,0 0 0,0 1 0,0-1 0,1 0 0,-1 0 0,0 1 0,0-1 0,1 1 0,-1-1 0,1 1 0,-1-1 0,0 1 0,1 0 0,1 0 0,-2-1 0,0 1 0,-1 0 0,1 0 0,0 0 0,-1 0 0,1 0 0,0 0 0,-1 0 0,1 1 0,0-1 0,-1 0 0,1 0 0,0 0 0,-1 1 0,1-1 0,0 0 0,-1 1 0,1-1 0,-1 0 0,1 1 0,-1-1 0,1 1 0,-1-1 0,1 1 0,-1-1 0,1 1 0,-1-1 0,0 1 0,1 0 0,-1-1 0,0 1 0,1-1 0,-1 1 0,0 0 0,0-1 0,0 1 0,0 0 0,0 0 0,1 0 0,-2 0 0,1 0 0,0 0 0,-1 0 0,1 0 0,0 0 0,-1 0 0,1 0 0,-1 0 0,0 0 0,1 0 0,-1-1 0,0 1 0,1 0 0,-1 0 0,0-1 0,0 1 0,0 0 0,1-1 0,-1 1 0,0-1 0,0 1 0,0-1 0,0 1 0,0-1 0,0 0 0,0 1 0,0-1 0,0 0 0,0 0 0,-1 0 0,1 0 0,0 0 0,-1 0 0,-3 0 0,0 0 0,1 0 0,-1 0 0,1-1 0,-1 0 0,-6-1 0,9 1 0,0 0 0,0 0 0,0 0 0,0 0 0,0 0 0,1 0 0,-1-1 0,0 1 0,1 0 0,-1-1 0,1 1 0,-1-1 0,1 0 0,0 0 0,0 1 0,-1-1 0,1 0 0,1 0 0,-1 0 0,0 0 0,0 0 0,1 0 0,-1 0 0,1 0 0,0-1 0,-1 1 0,1 0 0,0 0 0,1-3 0,-1 3 0,0 1 0,1-1 0,-1 1 0,1 0 0,-1-1 0,1 1 0,0-1 0,-1 1 0,1 0 0,0 0 0,0 0 0,0-1 0,0 1 0,0 0 0,0 0 0,0 0 0,0 0 0,1 1 0,-1-1 0,0 0 0,1 0 0,-1 1 0,0-1 0,1 1 0,-1-1 0,1 1 0,-1-1 0,0 1 0,1 0 0,-1 0 0,1 0 0,-1 0 0,1 0 0,-1 0 0,1 0 0,-1 0 0,1 1 0,-1-1 0,1 1 0,-1-1 0,3 2 0,-1-1 0,0 1 0,-1 0 0,1 0 0,0 0 0,-1 0 0,1 0 0,-1 1 0,0-1 0,1 1 0,-1 0 0,0-1 0,-1 1 0,1 0 0,-1 0 0,1 0 0,-1 0 0,0 0 0,0 1 0,0-1 0,0 0 0,-1 0 0,1 1 0,-1 4 0,1 1 0,0 1 0,-1-1 0,0 1 0,-1-1 0,0 1 0,0-1 0,-4 12 0,5-18 0,-1-1 0,0 1 0,-1-1 0,1 1 0,0-1 0,-1 0 0,1 1 0,-1-1 0,0 0 0,1 0 0,-1 0 0,0 0 0,0-1 0,-1 1 0,1 0 0,0-1 0,0 0 0,-1 1 0,1-1 0,-1 0 0,1 0 0,-5 1 0,5-2 0,0 0 0,0 0 0,1 0 0,-1 0 0,0 0 0,0-1 0,1 1 0,-1 0 0,0-1 0,1 1 0,-1-1 0,0 0 0,1 0 0,-1 1 0,1-1 0,-1 0 0,1 0 0,0-1 0,-1 1 0,1 0 0,0 0 0,0-1 0,0 1 0,0 0 0,0-1 0,0 1 0,0-1 0,0 1 0,0-1 0,1 0 0,-1 1 0,1-1 0,-1 0 0,1 1 0,0-4 0,-2-2 0,0-1 0,1 0 0,0 0 0,1 0 0,0 0 0,0 0 0,2-12 0,-1 17 0,-1 1 0,1-1 0,0 1 0,0 0 0,0-1 0,0 1 0,0-1 0,0 1 0,1 0 0,-1 0 0,1 0 0,0 0 0,-1 0 0,1 0 0,0 0 0,0 1 0,0-1 0,0 1 0,0-1 0,1 1 0,-1 0 0,0 0 0,1 0 0,-1 0 0,1 0 0,3 0 0,-1 0 0,0 0 0,0 0 0,1 1 0,-1 0 0,0 0 0,0 0 0,0 1 0,0-1 0,1 1 0,-1 1 0,0-1 0,0 1 0,-1 0 0,1 0 0,0 0 0,-1 0 0,1 1 0,-1 0 0,0 0 0,0 0 0,0 1 0,0-1 0,4 7 0,-7-10 0,-1 0 0,0 0 0,0 0 0,0 0 0,0 0 0,0 1 0,0-1 0,0 0 0,0 0 0,0 0 0,0 0 0,0 1 0,0-1 0,0 0 0,0 0 0,0 0 0,0 0 0,0 0 0,0 1 0,0-1 0,0 0 0,0 0 0,0 0 0,0 0 0,0 1 0,0-1 0,0 0 0,0 0 0,0 0 0,0 0 0,0 0 0,-1 1 0,1-1 0,0 0 0,0 0 0,0 0 0,0 0 0,0 0 0,0 0 0,-1 0 0,1 0 0,0 0 0,0 1 0,0-1 0,-1 0 0,-11 3 0,-14-2 0,25-1 0,-16 1 0,-33-2 0,47 1 0,0 0 0,0-1 0,0 0 0,0 1 0,0-1 0,0 0 0,0 0 0,0-1 0,1 1 0,-1 0 0,0-1 0,-3-2 0,6 3 0,-1 1 0,1 0 0,-1-1 0,1 1 0,0-1 0,-1 1 0,1-1 0,0 1 0,-1-1 0,1 1 0,0-1 0,0 1 0,-1-1 0,1 1 0,0-1 0,0 1 0,0-1 0,0 1 0,-1-1 0,1 1 0,0-1 0,0 0 0,0 1 0,0-1 0,1 1 0,-1-1 0,0 1 0,0-1 0,0-1 0,15-10 0,-13 11 0,0 1 0,1-1 0,-1 0 0,0 0 0,0 1 0,1-1 0,-1 1 0,0 0 0,0 0 0,1 0 0,-1 0 0,0 0 0,1 0 0,-1 0 0,3 2 0,-2-1 0,3 0 0,2-2 0,26 6 0,-33-5 0,0 0 0,-1 0 0,1 0 0,-1 0 0,1 0 0,0 1 0,-1-1 0,1 0 0,-1 0 0,1 0 0,-1 1 0,1-1 0,-1 0 0,1 1 0,-1-1 0,1 0 0,-1 1 0,1-1 0,-1 1 0,1-1 0,-1 1 0,0-1 0,1 0 0,-1 1 0,0 0 0,1-1 0,-1 1 0,0-1 0,0 1 0,0-1 0,0 1 0,1 0 0,-1-1 0,0 1 0,0-1 0,0 1 0,0 0 0,0-1 0,0 1 0,0-1 0,-1 1 0,1-1 0,0 1 0,0 0 0,0-1 0,0 1 0,-1-1 0,1 1 0,0-1 0,-1 1 0,1-1 0,0 1 0,-1 0 0,-2 1 0,1-1 0,-1 1 0,1 0 0,-1-1 0,0 0 0,1 1 0,-1-1 0,0 0 0,0-1 0,0 1 0,0 0 0,0-1 0,0 0 0,0 0 0,0 0 0,0 0 0,0 0 0,0 0 0,0-1 0,0 1 0,0-1 0,1 0 0,-1 0 0,0 0 0,-3-2 0,4 3 0,-1-1 0,1 0 0,0 0 0,-1 0 0,1-1 0,0 1 0,0-1 0,0 1 0,0-1 0,0 1 0,0-1 0,0 0 0,0 0 0,1 0 0,-1 0 0,1 0 0,-1-1 0,1 1 0,0 0 0,0-1 0,0 1 0,0 0 0,1-1 0,-1 1 0,1-1 0,-1 0 0,1 1 0,0-1 0,0-2 0,6-7-1365,3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7:23:48.1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50 24575,'3'1'0,"-1"-1"0,1 1 0,-1-1 0,0 1 0,1 0 0,-1 0 0,0 0 0,0 0 0,1 0 0,-1 0 0,0 1 0,0-1 0,0 1 0,-1-1 0,1 1 0,0 0 0,-1 0 0,1 0 0,-1 0 0,1 0 0,1 4 0,-1-3 0,1 1 0,-1-1 0,1 0 0,0 1 0,0-1 0,0-1 0,0 1 0,6 4 0,10 2 0,-10-6 0,0 1 0,-1 1 0,12 8 0,-18-12 0,-1 0 0,1 0 0,-1 0 0,0 0 0,1 1 0,-1-1 0,0 0 0,0 1 0,0-1 0,0 1 0,0-1 0,0 1 0,-1 0 0,1-1 0,0 1 0,-1 0 0,1 0 0,-1-1 0,0 1 0,0 0 0,1 0 0,-1 0 0,0-1 0,-1 3 0,1-3 0,0 1 0,-1-1 0,1 0 0,-1 1 0,0-1 0,1 0 0,-1 1 0,0-1 0,0 0 0,1 0 0,-1 0 0,0 0 0,0 0 0,0 0 0,-1 0 0,1 0 0,0 0 0,0 0 0,0-1 0,-1 1 0,1 0 0,0-1 0,-1 1 0,1-1 0,0 0 0,-1 1 0,1-1 0,-1 0 0,1 0 0,0 0 0,-1 0 0,1 0 0,-3 0 0,2 0 0,0 0 0,-1-1 0,1 1 0,0-1 0,0 1 0,-1-1 0,1 0 0,0 1 0,0-1 0,0 0 0,0-1 0,0 1 0,0 0 0,0-1 0,0 1 0,1-1 0,-1 1 0,0-1 0,1 0 0,-2-2 0,0-2 0,1-1 0,0 1 0,1-1 0,-1 0 0,2 0 0,-1 1 0,0-1 0,1 0 0,1 0 0,-1 0 0,3-11 0,-2 10 0,-1 8 0,0 0 0,0-1 0,-1 1 0,1 0 0,0 0 0,0 0 0,0 0 0,0-1 0,0 1 0,0 0 0,-1 0 0,1 0 0,0 0 0,0 0 0,0-1 0,0 1 0,-1 0 0,1 0 0,0 0 0,0 0 0,0 0 0,-1 0 0,1 0 0,0 0 0,0 0 0,0 0 0,-1 0 0,1 0 0,0 0 0,0 0 0,0 0 0,-1 0 0,1 0 0,0 0 0,0 0 0,0 0 0,-1 0 0,1 0 0,0 1 0,0-1 0,0 0 0,-1 0 0,1 0 0,0 0 0,0 0 0,0 0 0,0 1 0,0-1 0,-1 0 0,1 0 0,-20 11 0,-3 1 0,12-9 0,8-3 0,0 1 0,0 0 0,0 0 0,0 0 0,0 0 0,0 0 0,1 0 0,-1 1 0,0-1 0,1 1 0,-4 2 0,6-4 0,0 1 0,0-1 0,0 0 0,0 0 0,0 0 0,0 1 0,-1-1 0,1 0 0,0 0 0,0 1 0,0-1 0,0 0 0,0 0 0,0 0 0,0 1 0,0-1 0,0 0 0,0 0 0,0 1 0,0-1 0,0 0 0,0 0 0,0 1 0,0-1 0,1 0 0,-1 0 0,0 0 0,0 1 0,0-1 0,0 0 0,0 0 0,0 0 0,1 1 0,-1-1 0,0 0 0,0 0 0,0 0 0,1 0 0,-1 0 0,0 1 0,0-1 0,0 0 0,1 0 0,-1 0 0,0 0 0,0 0 0,0 0 0,1 0 0,-1 0 0,0 0 0,0 0 0,1 0 0,-1 0 0,0 0 0,0 0 0,1 0 0,-1 0 0,0 0 0,0 0 0,0 0 0,1 0 0,16 0 0,-14-1 0,6-1 0,1 1 0,-1 1 0,0-1 0,1 1 0,9 2 0,-18-2 0,1 0 0,-1 0 0,0 0 0,1 1 0,-1-1 0,0 1 0,1-1 0,-1 1 0,0-1 0,1 1 0,-1 0 0,0-1 0,0 1 0,0 0 0,0 0 0,0 0 0,0 0 0,0 0 0,0 0 0,0 0 0,-1 0 0,1 1 0,0-1 0,0 0 0,-1 0 0,1 1 0,-1-1 0,0 0 0,1 1 0,-1-1 0,0 0 0,0 1 0,0-1 0,0 1 0,0-1 0,0 0 0,0 1 0,0-1 0,0 1 0,-1-1 0,1 0 0,0 1 0,-1-1 0,0 2 0,0-1 0,0 0 0,0 0 0,-1 0 0,1 0 0,0 0 0,-1 0 0,1 0 0,-1-1 0,0 1 0,1-1 0,-1 1 0,0-1 0,0 1 0,0-1 0,0 0 0,0 0 0,0 0 0,-1 0 0,1 0 0,0-1 0,0 1 0,-1-1 0,1 1 0,-1-1 0,1 0 0,0 0 0,-1 0 0,-3 0 0,2 0 0,0-1 0,0 1 0,0 0 0,1-1 0,-1 0 0,0 0 0,0 0 0,0-1 0,1 1 0,-1-1 0,1 0 0,-1 0 0,1 0 0,0 0 0,0-1 0,-5-3 0,6 3 0,0 0 0,0 0 0,0 0 0,0 0 0,1 0 0,-1 0 0,1 0 0,0-1 0,-1 1 0,2 0 0,-1-1 0,0 1 0,1-1 0,-1 1 0,1-1 0,0 0 0,0 1 0,1-1 0,-1 1 0,1-1 0,0 1 0,-1 0 0,2-1 0,-1 1 0,0 0 0,1-1 0,-1 1 0,1 0 0,0 0 0,4-5 0,-1 3 0,0-1 0,0 2 0,0-1 0,1 0 0,-1 1 0,1 0 0,0 1 0,0-1 0,1 1 0,-1 0 0,1 0 0,-1 1 0,1 0 0,11-2 0,-15 3 0,1 1 0,-1-1 0,0 1 0,0 0 0,0 0 0,1 0 0,-1 0 0,0 0 0,0 1 0,0-1 0,1 1 0,-1 0 0,0 0 0,0 0 0,4 2 0,-7-2 0,0-1 0,1 1 0,-1-1 0,0 0 0,0 1 0,0-1 0,0 1 0,0-1 0,0 1 0,0-1 0,0 0 0,0 1 0,0-1 0,0 1 0,0-1 0,-1 0 0,1 1 0,0-1 0,0 1 0,0-1 0,-1 0 0,1 1 0,0-1 0,0 1 0,-1-1 0,1 0 0,0 0 0,-1 1 0,1-1 0,0 0 0,-1 1 0,1-1 0,0 0 0,-1 0 0,1 0 0,0 1 0,-1-1 0,0 0 0,-16 9 0,7-5 0,-1 0 0,0-1 0,1-1 0,-1 1 0,0-2 0,-12 1 0,20-1 0,0-1 0,-1 0 0,1 0 0,0 0 0,-1 0 0,1-1 0,0 1 0,0-1 0,-1 0 0,1 1 0,0-2 0,0 1 0,0 0 0,0-1 0,0 1 0,0-1 0,1 0 0,-1 0 0,0 0 0,1 0 0,-1 0 0,1-1 0,0 1 0,-2-4 0,3 6 0,1-1 0,-1 0 0,1 0 0,0 0 0,0 1 0,-1-1 0,1 0 0,0 0 0,0 0 0,0 0 0,0 0 0,0 1 0,0-1 0,0 0 0,0 0 0,0 0 0,0 0 0,0 0 0,0 1 0,1-1 0,-1 0 0,0 0 0,1 0 0,-1 1 0,1-1 0,0-1 0,0 1 0,1-1 0,0 1 0,-1 0 0,1 0 0,0 0 0,0 0 0,-1 0 0,1 0 0,0 0 0,0 0 0,2 0 0,7-1 0,-1 0 0,1 1 0,13 0 0,-23 1 0,4-1 0,-1 1 0,1 0 0,-1 1 0,1-1 0,-1 1 0,1 0 0,-1 0 0,1 0 0,-1 0 0,1 1 0,-1 0 0,0 0 0,0 0 0,0 0 0,5 4 0,-6-2 0,0-1 0,-1 0 0,1 1 0,-1-1 0,1 1 0,-1 0 0,0-1 0,0 1 0,-1 0 0,1 1 0,-1-1 0,0 0 0,0 0 0,-1 0 0,1 1 0,-1 6 0,0-11 0,2 21 0,-1 0 0,-1-1 0,0 1 0,-2 0 0,-7 35 0,8-53 0,0-1 0,0 0 0,0 0 0,-1 0 0,1 0 0,0 0 0,-1 0 0,0 0 0,1 0 0,-1 0 0,0-1 0,0 1 0,0-1 0,0 1 0,0-1 0,0 0 0,-4 2 0,1-1 0,0-1 0,0 1 0,0-1 0,0-1 0,0 1 0,0 0 0,0-1 0,-8-1 0,7 1 0,1 0 0,-1-1 0,0 0 0,0-1 0,0 1 0,1-1 0,-1 0 0,1 0 0,0-1 0,-1 1 0,1-1 0,0-1 0,0 1 0,1-1 0,-7-5 0,7 4 0,1 1 0,0-1 0,0 0 0,1 0 0,-1 0 0,1 0 0,0 0 0,1-1 0,-1 1 0,-1-11 0,3 15 0,0-1 0,0 0 0,0 0 0,1 0 0,-1 0 0,0 0 0,1 1 0,-1-1 0,1 0 0,0 0 0,0 1 0,-1-1 0,1 0 0,0 1 0,0-1 0,1 1 0,-1-1 0,0 1 0,0 0 0,1-1 0,-1 1 0,1 0 0,-1 0 0,1 0 0,-1 0 0,1 0 0,0 0 0,-1 1 0,1-1 0,0 0 0,0 1 0,0-1 0,0 1 0,3 0 0,10-3 0,-1 1 0,25 1 0,-35 1 0,0 0 0,0 0 0,0 0 0,0 1 0,0-1 0,0 1 0,0 0 0,0 0 0,0 1 0,0-1 0,-1 1 0,1 0 0,0 0 0,3 3 0,-7-5 0,1 1 0,-1-1 0,1 0 0,-1 1 0,0-1 0,1 1 0,-1-1 0,1 1 0,-1-1 0,0 1 0,0-1 0,1 1 0,-1-1 0,0 1 0,0-1 0,1 1 0,-1 0 0,0-1 0,0 1 0,0-1 0,0 1 0,0 0 0,0-1 0,0 1 0,0-1 0,0 1 0,0 0 0,-1-1 0,1 1 0,-15 10 0,-24-3 0,27-7 0,-55 2 0,63-3 0,0 0 0,1 0 0,-1 0 0,0-1 0,0 0 0,1 1 0,-1-2 0,0 1 0,1 0 0,-1-1 0,1 1 0,-1-1 0,-5-4 0,8 5 2,1 0 0,-1 0 0,0 0 0,1-1 0,-1 1-1,0 0 1,1 0 0,0-1 0,-1 1 0,1 0 0,0 0 0,-1-1 0,1 1-1,0 0 1,0-1 0,0 1 0,0 0 0,0-1 0,1 1 0,-1 0 0,0-1-1,1-1 1,14-32-225,-8 20-962,1-5-5641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7:23:20.1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 45 24575,'24'1'0,"-11"0"0,-27-4 0,12 3 0,1 0 0,0 0 0,-1 0 0,1 0 0,0-1 0,-1 1 0,1-1 0,0 1 0,-1-1 0,1 1 0,0-1 0,0 0 0,0 1 0,-1-1 0,1 0 0,0 0 0,0 0 0,0 0 0,-1-2 0,2 2 0,-1 0 0,1 1 0,0-1 0,0 0 0,0 0 0,0 1 0,0-1 0,0 0 0,0 0 0,0 1 0,0-1 0,0 0 0,0 0 0,0 1 0,0-1 0,1 0 0,-1 1 0,0-1 0,0 0 0,1 0 0,-1 1 0,1-1 0,-1 1 0,1-1 0,0 0 0,0 0 0,0 0 0,0 0 0,0 0 0,1 0 0,-1 0 0,0 0 0,0 0 0,1 1 0,-1-1 0,1 0 0,-1 1 0,1 0 0,-1-1 0,1 1 0,-1 0 0,1 0 0,-1-1 0,1 1 0,-1 0 0,1 1 0,-1-1 0,1 0 0,-1 0 0,1 1 0,-1-1 0,1 1 0,-1-1 0,1 1 0,-1-1 0,0 1 0,1 0 0,-1 0 0,0 0 0,3 2 0,-3-2 0,0 0 0,1 0 0,-1 0 0,0 0 0,1 1 0,-1-1 0,0 0 0,0 1 0,0-1 0,0 1 0,-1-1 0,1 1 0,0 0 0,0-1 0,-1 1 0,1 0 0,-1-1 0,0 1 0,1 0 0,-1 0 0,0-1 0,0 1 0,0 0 0,0 0 0,-1-1 0,1 1 0,0 0 0,-1-1 0,1 1 0,-1 0 0,0-1 0,1 1 0,-1 0 0,0-1 0,0 1 0,0-1 0,0 0 0,0 1 0,-3 2 0,2-2 0,0 0 0,-1 0 0,1-1 0,-1 1 0,0 0 0,1-1 0,-1 0 0,0 1 0,0-1 0,0 0 0,0 0 0,0-1 0,0 1 0,0-1 0,0 0 0,0 1 0,0-1 0,0 0 0,-1-1 0,1 1 0,0-1 0,-4 0 0,4-1 0,-1 0 0,1 0 0,0 0 0,0 0 0,-1 0 0,1 0 0,1-1 0,-1 0 0,0 1 0,1-1 0,-1 0 0,1 0 0,-2-4 0,3 6 0,1 0 0,-1 0 0,0 0 0,1-1 0,-1 1 0,1 0 0,-1 0 0,1 0 0,0 0 0,0-1 0,-1 1 0,1 0 0,0 0 0,0-1 0,0 1 0,0 0 0,0 0 0,1-1 0,-1 1 0,0 0 0,0 0 0,1 0 0,-1-1 0,1 1 0,-1 0 0,1 0 0,0 0 0,-1 0 0,1 0 0,0 0 0,0 0 0,0 0 0,-1 0 0,1 0 0,0 1 0,0-1 0,0 0 0,0 1 0,1-1 0,-1 1 0,0-1 0,2 0 0,-1 0 0,1 0 0,-1 1 0,1-1 0,-1 0 0,1 1 0,0 0 0,-1 0 0,1 0 0,-1 0 0,1 0 0,-1 0 0,1 1 0,-1-1 0,1 1 0,-1 0 0,1 0 0,-1 0 0,1 0 0,-1 0 0,0 0 0,0 0 0,0 1 0,0-1 0,3 4 0,0-1 0,-1 0 0,0 0 0,-1 1 0,1 0 0,-1 0 0,0 0 0,0 0 0,-1 0 0,4 10 0,-5-14 0,-1 0 0,1 0 0,-1 0 0,0 1 0,1-1 0,-1 0 0,0 0 0,0 0 0,0 0 0,0 0 0,0 0 0,0 0 0,0 0 0,0 0 0,0 1 0,-1-1 0,1 0 0,0 0 0,-1 0 0,1 0 0,-1 0 0,1 0 0,-1 0 0,1 0 0,-1-1 0,-1 3 0,1-2 0,-1 0 0,0 0 0,0-1 0,1 1 0,-1 0 0,0-1 0,0 1 0,0-1 0,0 1 0,0-1 0,0 0 0,0 0 0,-3 0 0,-3 0 0,0-1 0,1 0 0,-1-1 0,0 0 0,1 0 0,-12-5 0,13 5 0,1-1 0,-1 0 0,1 0 0,0 0 0,0-1 0,0 0 0,1 0 0,-1 0 0,-7-10 0,12 13 0,0 1 0,0-1 0,0 1 0,0-1 0,0 1 0,0-1 0,0 1 0,0-1 0,1 1 0,-1-1 0,0 1 0,0 0 0,0-1 0,1 1 0,-1-1 0,0 1 0,0 0 0,1-1 0,-1 1 0,0-1 0,1 1 0,-1 0 0,1-1 0,-1 1 0,0 0 0,1 0 0,-1-1 0,1 1 0,-1 0 0,1 0 0,-1 0 0,1 0 0,-1 0 0,1-1 0,-1 1 0,1 0 0,-1 0 0,1 0 0,-1 0 0,1 0 0,-1 1 0,1-1 0,27-2 0,-26 2 0,71 1-1365,-51-1-5461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7:24:39.8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294 125 24575,'-15'0'0,"1"1"0,0 0 0,0 0 0,0 2 0,0 0 0,0 0 0,0 1 0,1 1 0,-1 0 0,-18 11 0,32-15 0,-1-1 0,1 0 0,0 1 0,-1-1 0,1 0 0,-1 0 0,1 1 0,-1-1 0,1 0 0,-1 0 0,1 0 0,0 0 0,-1 0 0,1 1 0,-1-1 0,1 0 0,-1 0 0,1 0 0,-1 0 0,1 0 0,-1 0 0,1-1 0,-1 1 0,1 0 0,-1 0 0,1 0 0,-1 0 0,1-1 0,-1 1 0,1 0 0,0 0 0,-1-1 0,0 1 0,-5-20 0,6-35 0,1 44 0,-1 10 0,4-38 0,-4 38 0,0 0 0,1-1 0,-1 1 0,0 0 0,1 0 0,-1-1 0,1 1 0,-1 0 0,1 0 0,0 0 0,-1 0 0,1 0 0,0 0 0,0 0 0,0 0 0,0 0 0,0 0 0,0 0 0,0 0 0,0 1 0,0-1 0,0 0 0,0 1 0,0-1 0,3 0 0,-3 1 0,0 0 0,0 0 0,-1 1 0,1-1 0,0 0 0,0 1 0,0-1 0,0 0 0,0 1 0,-1-1 0,1 1 0,0-1 0,0 1 0,-1 0 0,1-1 0,-1 1 0,1 0 0,0-1 0,-1 1 0,1 0 0,-1 0 0,1-1 0,-1 1 0,0 0 0,1 0 0,-1 0 0,0 0 0,0 0 0,1-1 0,-1 3 0,5 30 0,-5-31 0,1 8 0,2 42 0,-3-49 0,0 0 0,0 0 0,0 0 0,-1 0 0,1 0 0,-1 0 0,0 0 0,0 0 0,0 0 0,0-1 0,0 1 0,-1 0 0,-2 4 0,4-7 0,-1 1 0,1-1 0,0 0 0,-1 1 0,1-1 0,-1 0 0,1 1 0,-1-1 0,1 0 0,0 1 0,-1-1 0,1 0 0,-1 0 0,1 0 0,-1 1 0,1-1 0,-1 0 0,1 0 0,-1 0 0,0 0 0,1 0 0,-1 0 0,1 0 0,-1 0 0,1 0 0,-1 0 0,1 0 0,-1 0 0,1-1 0,-1 1 0,-11-14 0,2-23 0,11 34 0,-1-1 0,1 1 0,0-1 0,0 1 0,0 0 0,0 0 0,1-1 0,0 1 0,-1 0 0,1 0 0,0 0 0,0 0 0,1 1 0,-1-1 0,0 1 0,1-1 0,0 1 0,-1 0 0,1 0 0,0 0 0,0 0 0,0 0 0,1 1 0,-1-1 0,0 1 0,0 0 0,5-1 0,-4 1 0,1 0 0,-1 0 0,0 0 0,1 0 0,-1 1 0,1 0 0,0 0 0,-1 0 0,8 1 0,-9 0 0,-1-1 0,0 1 0,0 0 0,0 0 0,0-1 0,0 1 0,0 1 0,0-1 0,0 0 0,0 0 0,0 1 0,-1-1 0,1 1 0,0-1 0,-1 1 0,1 0 0,-1 0 0,0 0 0,2 2 0,-3-3 0,1-1 0,-1 1 0,0 0 0,1 0 0,-1 0 0,0 0 0,0 0 0,1-1 0,-1 1 0,0 0 0,0 0 0,0 0 0,0 0 0,0 0 0,0 0 0,0 0 0,0 0 0,-1 0 0,1-1 0,0 1 0,0 0 0,-1 0 0,1 0 0,-1 0 0,0 1 0,0-1 0,-1 1 0,1-1 0,-1 0 0,0 0 0,1 0 0,-1 0 0,0 0 0,0 0 0,1 0 0,-1 0 0,-3 0 0,-5 1 0,0 0 0,-1-1 0,-14 1 0,21-2 0,0 0 0,0 0 0,0-1 0,0 1 0,0-1 0,1 0 0,-1 0 0,0 0 0,0 0 0,1-1 0,-1 0 0,1 0 0,-1 0 0,1 0 0,-6-5 0,7 5 0,0 0 0,0 0 0,1 0 0,0 0 0,-1 0 0,1 0 0,0 0 0,0-1 0,0 1 0,0-1 0,0 1 0,1 0 0,-1-1 0,1 1 0,0-1 0,-1 1 0,1-1 0,0 0 0,1 1 0,-1-1 0,0 1 0,1-1 0,-1 1 0,1-1 0,0 1 0,1-4 0,-1 5 0,-1-1 0,1 1 0,-1-1 0,1 0 0,0 1 0,0-1 0,0 1 0,0-1 0,0 1 0,0 0 0,0 0 0,0-1 0,1 1 0,-1 0 0,0 0 0,1 0 0,-1 0 0,1 0 0,-1 0 0,1 1 0,0-1 0,-1 1 0,1-1 0,0 1 0,-1-1 0,1 1 0,0 0 0,0 0 0,-1 0 0,1 0 0,0 0 0,-1 0 0,1 0 0,0 0 0,0 1 0,-1-1 0,1 1 0,0-1 0,-1 1 0,1 0 0,-1 0 0,3 1 0,0 1 0,0-1 0,1 1 0,-2 0 0,1 0 0,0 0 0,-1 1 0,1-1 0,-1 1 0,0 0 0,0 0 0,-1 0 0,1 0 0,-1 0 0,3 7 0,-3-3 0,0-1 0,0 1 0,-1 1 0,0-1 0,0 0 0,-1 0 0,0 0 0,-1 0 0,1 0 0,-2 0 0,-2 11 0,3-16 0,0-1 0,0 1 0,0-1 0,0 1 0,-1-1 0,1 0 0,-1 0 0,1 1 0,-1-1 0,0 0 0,0 0 0,0-1 0,0 1 0,0 0 0,0-1 0,-1 1 0,1-1 0,-1 0 0,1 0 0,-1 0 0,1 0 0,-1 0 0,1 0 0,-1-1 0,0 1 0,1-1 0,-1 0 0,0 0 0,0 0 0,1 0 0,-1 0 0,0 0 0,1-1 0,-1 0 0,0 1 0,-4-3 0,-4 0 0,0-1 0,0 0 0,-16-8 0,24 11 0,1 0 0,0 0 0,0 0 0,0 0 0,1 0 0,-1-1 0,0 1 0,0 0 0,1-1 0,-1 0 0,1 1 0,-1-1 0,1 0 0,0 0 0,-1 0 0,1 1 0,0-1 0,0-1 0,0 1 0,1 0 0,-1 0 0,1 0 0,-1 0 0,1 0 0,-1-5 0,2 6 0,-1 0 0,0 0 0,1-1 0,-1 1 0,1 0 0,0 0 0,-1 0 0,1 0 0,0 0 0,0 0 0,0 0 0,0 0 0,0 0 0,0 1 0,0-1 0,0 0 0,0 1 0,0-1 0,0 0 0,0 1 0,0-1 0,0 1 0,2-1 0,35-6 0,-19 4 0,-18 2 0,4-1 0,1 1 0,0 0 0,-1 0 0,1 0 0,0 0 0,11 1 0,-16 1 0,1-1 0,0 1 0,-1-1 0,1 1 0,-1 0 0,0-1 0,1 1 0,-1 0 0,1 0 0,-1 0 0,0 0 0,0 0 0,0 0 0,0 0 0,0 1 0,0-1 0,0 0 0,0 1 0,0-1 0,0 1 0,-1-1 0,1 1 0,0-1 0,-1 1 0,1-1 0,-1 1 0,0-1 0,0 1 0,1 2 0,6 28 0,-5-25 0,1 0 0,-2 1 0,1-1 0,-1 1 0,0 0 0,-1-1 0,1 1 0,-2 0 0,0 9 0,0-15 0,1-1 0,0 0 0,-1 0 0,0 0 0,1 0 0,-1 1 0,0-1 0,1 0 0,-1 0 0,0 0 0,0 0 0,0-1 0,0 1 0,0 0 0,0 0 0,0 0 0,0-1 0,0 1 0,0 0 0,0-1 0,-1 1 0,1-1 0,-2 1 0,0-1 0,0 0 0,0 1 0,0-1 0,-1 0 0,1-1 0,0 1 0,0-1 0,0 1 0,-4-2 0,-7-3 0,0-1 0,1 0 0,-15-9 0,25 13 0,-14-7 0,11 7 0,0-1 0,1-1 0,-1 1 0,1-1 0,-1 0 0,-4-6 0,8 9 0,1-1 0,-1 0 0,1 0 0,0 0 0,0-1 0,0 1 0,0 0 0,0 0 0,1 0 0,-1-1 0,1 1 0,-1 0 0,1-1 0,0 1 0,0 0 0,0-1 0,0 1 0,0-1 0,1 1 0,-1 0 0,2-4 0,0-3 0,0-1 0,1 1 0,0 0 0,1 0 0,8-15 0,-10 21 0,0 0 0,1 1 0,-1-1 0,1 0 0,-1 1 0,1 0 0,0-1 0,0 1 0,0 0 0,0 0 0,0 1 0,0-1 0,1 1 0,-1 0 0,0 0 0,1 0 0,-1 0 0,7-1 0,-5 2 0,-1-1 0,1 0 0,0 1 0,-1 0 0,1 0 0,0 1 0,-1-1 0,1 1 0,0 0 0,-1 0 0,1 1 0,-1-1 0,5 3 0,-6-2 0,-1 0 0,0 0 0,1 0 0,-1 1 0,0-1 0,0 0 0,0 1 0,-1-1 0,1 1 0,-1 0 0,1 0 0,-1 0 0,0-1 0,0 1 0,0 0 0,0 0 0,-1 0 0,1 1 0,-1-1 0,0 5 0,0-5 0,1-1 0,-1 1 0,0-1 0,0 1 0,-1-1 0,1 1 0,0-1 0,-1 0 0,1 1 0,-1-1 0,0 1 0,0-1 0,0 0 0,0 0 0,0 1 0,-1-1 0,1 0 0,-1 0 0,1 0 0,-1-1 0,0 1 0,1 0 0,-4 2 0,3-4 0,0 1 0,0 0 0,0 0 0,0-1 0,0 1 0,-1-1 0,1 0 0,0 0 0,0 0 0,0 0 0,-1 0 0,1 0 0,0 0 0,0-1 0,0 1 0,0-1 0,0 0 0,-1 1 0,1-1 0,0 0 0,1 0 0,-1 0 0,0-1 0,0 1 0,0 0 0,1-1 0,-3-1 0,-17-16 0,1 0 0,1-2 0,1 0 0,-19-29 0,36 49 0,1 1 0,-1-1 0,1 0 0,-1 1 0,1-1 0,0 0 0,-1 1 0,1-1 0,0 0 0,0 1 0,0-1 0,-1 0 0,1 0 0,0 1 0,0-1 0,0 0 0,0 0 0,0 1 0,0-1 0,0 0 0,1 0 0,-1 1 0,0-1 0,0 0 0,1 0 0,-1 1 0,0-1 0,1 0 0,-1 1 0,0-1 0,1 1 0,-1-1 0,1 0 0,-1 1 0,1-1 0,-1 1 0,1-1 0,0 1 0,-1 0 0,1-1 0,0 1 0,-1 0 0,1-1 0,0 1 0,-1 0 0,1 0 0,0-1 0,0 1 0,-1 0 0,1 0 0,0 0 0,0 0 0,0 0 0,49-3 0,-45 3 0,7 0 0,-2-1 0,0 1 0,0 1 0,0-1 0,-1 2 0,1-1 0,11 4 0,-19-4 0,0 0 0,0 0 0,1 0 0,-1 1 0,0-1 0,0 1 0,0-1 0,0 1 0,-1 0 0,1-1 0,0 1 0,-1 0 0,1 0 0,-1 0 0,0 0 0,0 1 0,1-1 0,-1 0 0,-1 1 0,1-1 0,0 0 0,-1 1 0,1-1 0,-1 1 0,1-1 0,-1 1 0,0-1 0,0 1 0,-1 3 0,1-2 0,-1 0 0,0 1 0,0-1 0,-1 0 0,1 0 0,-1 1 0,0-1 0,0 0 0,0-1 0,0 1 0,-1 0 0,-5 5 0,7-7 0,0-1 0,0 0 0,0 0 0,0 0 0,0 0 0,0 0 0,0 0 0,-1 0 0,1 0 0,0 0 0,-1 0 0,1-1 0,-1 1 0,1-1 0,-1 1 0,1-1 0,-1 1 0,1-1 0,-1 0 0,1 0 0,-1 0 0,0 0 0,1 0 0,-1 0 0,1 0 0,-1-1 0,1 1 0,-1 0 0,1-1 0,-1 1 0,1-1 0,-1 0 0,1 1 0,0-1 0,-1 0 0,1 0 0,0 0 0,-2-2 0,1 1 0,0 0 0,0 0 0,0 0 0,1 0 0,-1-1 0,1 1 0,0-1 0,0 1 0,-1-1 0,2 1 0,-1-1 0,0 0 0,0 1 0,1-1 0,0 0 0,-1 0 0,1 1 0,0-1 0,0 0 0,1 0 0,-1 0 0,0 1 0,1-1 0,0 0 0,0 1 0,0-1 0,0 0 0,0 1 0,0 0 0,1-1 0,-1 1 0,1-1 0,-1 1 0,1 0 0,0 0 0,0 0 0,0 0 0,0 0 0,0 1 0,1-1 0,-1 1 0,0-1 0,1 1 0,-1 0 0,1 0 0,4-1 0,0 0 0,1 0 0,-1 1 0,0 0 0,1 1 0,-1 0 0,1 0 0,-1 1 0,8 1 0,-12-2 0,0 1 0,-1 0 0,0-1 0,1 1 0,-1 0 0,1 1 0,-1-1 0,0 0 0,0 1 0,0-1 0,0 1 0,0 0 0,0-1 0,0 1 0,-1 0 0,1 0 0,0 0 0,-1 0 0,0 1 0,1-1 0,-1 0 0,0 1 0,0-1 0,-1 1 0,1-1 0,0 4 0,1 0 0,-1 1 0,0 0 0,-1 0 0,0 0 0,0 0 0,0 0 0,-1 0 0,0 0 0,0 0 0,-1-1 0,-2 9 0,2-12 0,1 0 0,-1 1 0,0-1 0,0 0 0,0 0 0,0 0 0,-1 0 0,0 0 0,1-1 0,-1 1 0,0-1 0,0 1 0,0-1 0,0 0 0,-1 0 0,1-1 0,0 1 0,-1-1 0,1 0 0,-1 1 0,0-2 0,-4 2 0,2-1 0,0 0 0,0 0 0,0-1 0,-1 0 0,1 0 0,0 0 0,0-1 0,0 0 0,-1 0 0,1-1 0,0 1 0,1-1 0,-1-1 0,0 1 0,-10-7 0,13 7 0,0-1 0,0 1 0,1-1 0,-1 0 0,0 0 0,1 0 0,0-1 0,0 1 0,0 0 0,0-1 0,0 1 0,1-1 0,0 0 0,-1 0 0,1 1 0,1-1 0,-1 0 0,0 0 0,1 0 0,0 0 0,0 0 0,0 0 0,0 0 0,1 0 0,1-6 0,0 2 0,-1 1 0,1 0 0,0 0 0,0 0 0,1 0 0,0 0 0,0 0 0,6-7 0,-7 11 0,0 1 0,1-1 0,0 1 0,0-1 0,0 1 0,0 0 0,0 0 0,0 0 0,0 1 0,0-1 0,1 1 0,-1 0 0,1-1 0,-1 2 0,1-1 0,-1 0 0,1 1 0,6-1 0,-7 1 0,7-1 0,1 1 0,-1 0 0,1 0 0,20 4 0,-29-3 0,1-1 0,-1 1 0,0 0 0,1 0 0,-1 0 0,0 0 0,0 0 0,0 1 0,1-1 0,-1 1 0,-1-1 0,1 1 0,0 0 0,0 0 0,-1 0 0,1 0 0,-1 0 0,1 0 0,-1 0 0,0 0 0,0 0 0,0 1 0,0-1 0,0 1 0,0-1 0,0 4 0,0 1 0,0 0 0,0 0 0,0 0 0,-1 0 0,0 0 0,-1 0 0,1 1 0,-3 7 0,2-12 0,0 0 0,0 0 0,0-1 0,0 1 0,-1 0 0,1-1 0,-1 1 0,0-1 0,1 0 0,-1 1 0,0-1 0,-1 0 0,1 0 0,0 0 0,0-1 0,-1 1 0,1 0 0,-1-1 0,0 0 0,1 1 0,-6 0 0,-28 10-1365,20-7-5461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7:25:12.1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42 24575,'7'-1'0,"0"1"0,0 0 0,1 1 0,-1-1 0,0 1 0,0 1 0,0-1 0,0 1 0,-1 0 0,1 1 0,0 0 0,-1 0 0,0 0 0,1 1 0,-1 0 0,-1 0 0,1 0 0,-1 1 0,9 9 0,-5-5 0,24 28 0,-31-35 0,0 0 0,-1 0 0,1 1 0,-1-1 0,0 0 0,1 1 0,-1-1 0,0 1 0,-1 0 0,1-1 0,0 1 0,-1-1 0,1 1 0,-1 4 0,0-6 0,-1 0 0,1 0 0,-1 1 0,1-1 0,-1 0 0,0 0 0,0 0 0,1 0 0,-1 0 0,0 0 0,0 0 0,0 0 0,0 0 0,0 0 0,0 0 0,0-1 0,0 1 0,0 0 0,0-1 0,-1 1 0,1-1 0,0 1 0,0-1 0,-1 0 0,1 0 0,-2 1 0,-39 3 0,37-4 0,1 0 0,1 0 0,-1 0 0,0-1 0,0 1 0,1-1 0,-1 0 0,0 0 0,1 0 0,-1 0 0,1-1 0,0 1 0,-1-1 0,1 0 0,0 0 0,0 0 0,-5-4 0,7 4 0,-1 0 0,0 0 0,1 0 0,0-1 0,-1 1 0,1 0 0,0 0 0,0-1 0,0 1 0,0-1 0,1 1 0,-1-1 0,1 1 0,-1-1 0,1 1 0,0-1 0,0 0 0,0 1 0,0-1 0,1 1 0,-1-1 0,1 1 0,-1-1 0,1 1 0,2-4 0,-3 5 0,0-1 0,1 1 0,-1 0 0,0 0 0,1-1 0,0 1 0,-1 0 0,1 0 0,0 0 0,0-1 0,-1 1 0,1 0 0,0 0 0,0 0 0,0 1 0,0-1 0,1 0 0,-1 0 0,0 0 0,0 1 0,0-1 0,1 1 0,-1-1 0,0 1 0,0-1 0,1 1 0,-1 0 0,1 0 0,-1-1 0,0 1 0,1 0 0,-1 0 0,0 0 0,2 1 0,-1 0 0,0-1 0,0 1 0,0 0 0,0 0 0,-1 1 0,1-1 0,0 0 0,-1 0 0,1 1 0,-1-1 0,1 1 0,-1-1 0,0 1 0,0 0 0,0-1 0,0 1 0,0 0 0,0 0 0,0 0 0,0 0 0,-1 0 0,1 2 0,2 9 0,-1-1 0,0 0 0,-1 1 0,0-1 0,-1 1 0,-1-1 0,0 1 0,0-1 0,-1 1 0,-1-1 0,-4 13 0,6-23 0,0 0 0,0 1 0,-1-1 0,1 0 0,0 0 0,-1 0 0,1 0 0,-1 0 0,0-1 0,1 1 0,-1 0 0,0-1 0,0 1 0,0-1 0,0 0 0,-1 0 0,1 0 0,0 0 0,0 0 0,-4 1 0,2-2 0,1 1 0,-1-1 0,0 0 0,0 0 0,1 0 0,-1-1 0,0 1 0,0-1 0,1 0 0,-1 0 0,0 0 0,-3-3 0,0 1 0,1 0 0,0 0 0,0-1 0,0 0 0,1 0 0,-1-1 0,1 1 0,0-1 0,0 0 0,1-1 0,-1 1 0,1-1 0,0 0 0,-3-6 0,4 3 0,1 1 0,-1-1 0,1 0 0,1 0 0,0 1 0,0-1 0,1 0 0,0 0 0,0 0 0,3-15 0,-2 21 0,-1-1 0,1 1 0,0-1 0,0 1 0,0 0 0,1-1 0,-1 1 0,1 0 0,0 0 0,0 0 0,0 0 0,0 0 0,0 1 0,1-1 0,-1 1 0,1-1 0,0 1 0,0 0 0,0 0 0,0 0 0,0 0 0,0 1 0,0-1 0,0 1 0,1 0 0,-1 0 0,1 0 0,5-1 0,0 1 0,0 0 0,0 1 0,0 0 0,0 0 0,0 1 0,11 2 0,-17-2 0,0 0 0,0 0 0,0 0 0,0 1 0,0-1 0,0 1 0,0 0 0,-1 0 0,1 0 0,0 0 0,-1 0 0,0 1 0,0-1 0,0 1 0,0-1 0,0 1 0,0 0 0,-1 0 0,1 0 0,1 3 0,2 7 0,-2-9 0,-1 2 0,0-1 0,0 0 0,-1 0 0,1 1 0,0 6 0,-2-10 0,0-1 0,0 1 0,0-1 0,0 0 0,0 1 0,-1-1 0,1 0 0,-1 1 0,1-1 0,-1 0 0,1 1 0,-1-1 0,0 0 0,0 0 0,1 0 0,-1 1 0,0-1 0,0 0 0,0 0 0,0 0 0,0 0 0,0-1 0,-1 1 0,1 0 0,0 0 0,0-1 0,-1 1 0,1-1 0,0 1 0,-2 0 0,-5 1 0,1 0 0,-1 0 0,0 0 0,0-1 0,0 0 0,0 0 0,0-1 0,-14-2 0,19 2 0,0 0 0,1 0 0,-1-1 0,0 0 0,1 1 0,-1-1 0,0 0 0,1-1 0,-1 1 0,1 0 0,0-1 0,-1 1 0,1-1 0,0 0 0,0 1 0,0-1 0,0 0 0,0 0 0,0-1 0,1 1 0,-1 0 0,1-1 0,0 1 0,-1 0 0,1-1 0,0 0 0,-1-4 0,1 1 0,0 1 0,0-1 0,1 0 0,0 1 0,0-1 0,1 1 0,-1-1 0,1 1 0,0-1 0,1 1 0,-1-1 0,1 1 0,0 0 0,3-7 0,-3 10 0,0 0 0,-1-1 0,1 1 0,0 0 0,0-1 0,0 1 0,1 0 0,-1 1 0,0-1 0,1 0 0,-1 1 0,1-1 0,-1 1 0,1 0 0,0 0 0,0 0 0,0 0 0,-1 0 0,1 1 0,0-1 0,0 1 0,0 0 0,0 0 0,0 0 0,0 0 0,0 0 0,0 1 0,4 0 0,1 1 0,-1 0 0,1 0 0,-1 1 0,1-1 0,-1 2 0,0-1 0,0 1 0,-1 0 0,1 0 0,-1 1 0,0 0 0,0 0 0,0 1 0,6 7 0,-12-12 0,1 0 0,-1 0 0,1 0 0,-1-1 0,0 1 0,0 0 0,1 0 0,-1 0 0,0 0 0,0 0 0,0 0 0,0 0 0,0 0 0,0 0 0,0 0 0,0 0 0,0 0 0,-1-1 0,1 1 0,0 0 0,-1 0 0,1 0 0,0 0 0,-1 0 0,1-1 0,-1 1 0,1 0 0,-1 0 0,0-1 0,1 1 0,-1 0 0,0-1 0,0 1 0,1 0 0,-1-1 0,0 1 0,0-1 0,-1 1 0,-42 18 0,31-14 0,4-1 0,0 0 0,-1-1 0,1 0 0,-1-1 0,0 0 0,0 0 0,1-1 0,-15 0 0,21-2 0,1 1 0,-1 0 0,1 0 0,0-1 0,-1 1 0,1-1 0,0 0 0,-1 0 0,1 0 0,0 0 0,0 0 0,0 0 0,0-1 0,0 1 0,0-1 0,0 1 0,0-1 0,0 0 0,1 0 0,-1 0 0,1 0 0,-1 0 0,1 0 0,0 0 0,0 0 0,0 0 0,0-1 0,0 1 0,1 0 0,-1-1 0,1 1 0,-1-1 0,1 1 0,0-1 0,0 1 0,0 0 0,0-1 0,1-2 0,-1 1 0,1 1 0,-1-1 0,1 0 0,0 1 0,0-1 0,0 1 0,1-1 0,-1 1 0,1-1 0,0 1 0,0 0 0,0 0 0,0 0 0,0 0 0,1 0 0,-1 1 0,1-1 0,0 1 0,0 0 0,0-1 0,4-1 0,-5 3 0,0 0 0,0 0 0,0 0 0,0 1 0,0-1 0,0 0 0,0 1 0,1-1 0,-1 1 0,0 0 0,0 0 0,1 0 0,-1 0 0,0 0 0,0 0 0,1 1 0,-1-1 0,0 1 0,0-1 0,0 1 0,0 0 0,1 0 0,-1 0 0,-1 0 0,1 0 0,0 1 0,0-1 0,0 1 0,-1-1 0,1 1 0,0-1 0,-1 1 0,0 0 0,3 3 0,-1 0 0,0-1 0,-1 1 0,1 0 0,-1 0 0,0 0 0,0 0 0,-1 0 0,1 1 0,-1-1 0,0 0 0,0 7 0,-1-10 0,0 0 0,-1 0 0,1 1 0,0-1 0,-1 0 0,0 0 0,1 0 0,-1 0 0,0 0 0,0 0 0,0 0 0,0-1 0,0 1 0,0 0 0,-1 0 0,1-1 0,-1 1 0,1-1 0,-1 1 0,1-1 0,-1 0 0,0 1 0,0-1 0,0 0 0,0 0 0,0 0 0,0-1 0,0 1 0,0 0 0,-3 0 0,-4 1 0,1 0 0,-1-1 0,1 0 0,-1 0 0,0 0 0,0-2 0,1 1 0,-1-1 0,0 0 0,-15-4 0,22 4 0,1 0 0,0 0 0,0 0 0,-1 0 0,1 0 0,0-1 0,0 1 0,0 0 0,0 0 0,0-1 0,1 1 0,-1-1 0,0 1 0,1 0 0,-1-1 0,0 1 0,1-1 0,0 0 0,-1 1 0,1-1 0,0 1 0,0-1 0,0 0 0,0 1 0,0-1 0,0 1 0,1-1 0,-1 1 0,0-1 0,1 0 0,-1 1 0,1-1 0,0 1 0,1-2 0,1-6 0,1 0 0,1 1 0,-1 0 0,9-11 0,-11 16 0,0 0 0,1 0 0,-1 1 0,1-1 0,0 1 0,-1-1 0,1 1 0,0 0 0,1 0 0,-1 0 0,0 1 0,0-1 0,1 1 0,-1 0 0,1 0 0,-1 0 0,8-1 0,-9 2 0,1 0 0,-1 0 0,1 1 0,0-1 0,-1 0 0,1 1 0,-1 0 0,1 0 0,-1 0 0,0 0 0,1 0 0,-1 0 0,0 0 0,0 1 0,1-1 0,-1 1 0,0 0 0,-1-1 0,1 1 0,0 0 0,0 0 0,-1 0 0,1 1 0,-1-1 0,1 3 0,10 15 0,-2 2 0,11 32 0,-18-48 0,-1 0 0,-1 1 0,1-1 0,-1 1 0,0 0 0,-1-1 0,1 1 0,-1 0 0,-1 0 0,1-1 0,-1 1 0,-1 0 0,-2 9 0,2-13 0,0 0 0,1-1 0,-1 1 0,-1-1 0,1 0 0,0 0 0,-1 0 0,1 0 0,-1 0 0,1 0 0,-1-1 0,0 1 0,0-1 0,0 0 0,0 0 0,0 0 0,0 0 0,0 0 0,0-1 0,0 1 0,0-1 0,-1 0 0,1 0 0,0 0 0,0 0 0,-4-1 0,-1 0 0,1 0 0,0 0 0,-1 0 0,1-1 0,0 0 0,0 0 0,0-1 0,0 0 0,0 0 0,-8-6 0,13 7 0,0 0 0,-1 0 0,1 0 0,0 0 0,0-1 0,1 1 0,-1 0 0,0-1 0,1 0 0,0 1 0,-1-1 0,1 0 0,0 0 0,0 1 0,1-1 0,-1 0 0,1 0 0,-1 0 0,1 0 0,0 0 0,0 0 0,0 0 0,1 0 0,-1 0 0,1 0 0,-1 0 0,1 0 0,0 0 0,0 1 0,0-1 0,1 0 0,-1 0 0,0 1 0,1-1 0,0 1 0,0 0 0,0-1 0,0 1 0,0 0 0,0 0 0,0 0 0,1 0 0,-1 1 0,1-1 0,0 1 0,-1-1 0,1 1 0,4-2 0,23 0 0,0 1 0,0 1 0,0 1 0,43 7 0,-63-6 0,0 1 0,0 0 0,13 5 0,-21-6 0,0-1 0,0 1 0,-1-1 0,1 1 0,-1-1 0,1 1 0,0 0 0,-1 0 0,0 0 0,1 0 0,-1 0 0,1 0 0,-1 0 0,0 0 0,0 1 0,0-1 0,0 0 0,0 1 0,0-1 0,0 1 0,0-1 0,0 1 0,-1 0 0,1-1 0,-1 1 0,1 0 0,0 1 0,-2-1 0,1-1 0,-1 0 0,0 1 0,1-1 0,-1 0 0,0 0 0,0 0 0,0 0 0,1 0 0,-1 0 0,0 0 0,0 0 0,-1 0 0,1 0 0,0 0 0,0-1 0,0 1 0,-1 0 0,1-1 0,0 1 0,0-1 0,-1 1 0,1-1 0,0 0 0,-1 0 0,-2 1 0,-42 2 0,41-2 0,-17 0 0,9 0 0,1-1 0,-1 0 0,0-1 0,-15-2 0,25 3 0,1-1 0,-1 0 0,1 1 0,0-1 0,-1 0 0,1 0 0,0 0 0,-1 0 0,1-1 0,0 1 0,0-1 0,0 1 0,0-1 0,0 0 0,1 0 0,-1 1 0,0-1 0,1-1 0,0 1 0,-1 0 0,1 0 0,0 0 0,0-1 0,0 1 0,0 0 0,0-5 0,-1-6 0,0 1 0,2 0 0,-1-1 0,2 1 0,-1-1 0,5-16 0,-5 25 0,1 0 0,0 0 0,0 0 0,0-1 0,0 2 0,1-1 0,0 0 0,0 0 0,0 0 0,0 1 0,0-1 0,1 1 0,-1 0 0,1 0 0,0 0 0,0 0 0,0 0 0,1 0 0,-1 1 0,1 0 0,-1 0 0,6-3 0,-8 5 0,0 0 0,0-1 0,0 1 0,0 0 0,0 0 0,0 0 0,0 0 0,0 0 0,0 0 0,0 0 0,0 0 0,0 0 0,0 0 0,0 0 0,0 1 0,0-1 0,0 0 0,0 1 0,-1-1 0,1 1 0,0-1 0,0 1 0,0-1 0,0 1 0,-1 0 0,2 1 0,0 0 0,-1 0 0,1 0 0,-1 1 0,0-1 0,1 1 0,-1-1 0,-1 1 0,1-1 0,0 1 0,0 3 0,0 0 0,0 1 0,-1-1 0,1 1 0,-1-1 0,-1 1 0,1-1 0,-1 1 0,-2 6 0,1-10 0,0 0 0,0 0 0,0 0 0,-1-1 0,1 1 0,-1-1 0,1 1 0,-1-1 0,0 0 0,0 0 0,0 0 0,0 0 0,0-1 0,-1 0 0,1 1 0,0-1 0,-1 0 0,1 0 0,-1-1 0,1 1 0,-1-1 0,1 0 0,-1 0 0,-4 0 0,2 0 0,0 0 0,0 0 0,0 0 0,0-1 0,0 0 0,0 0 0,1-1 0,-1 1 0,0-1 0,1-1 0,-1 1 0,1-1 0,-10-6 0,13 7 0,1 0 0,-1 1 0,1-1 0,-1 0 0,1 0 0,0 0 0,0 0 0,0 0 0,0-1 0,0 1 0,0 0 0,1 0 0,-1-1 0,1 1 0,-1 0 0,1-1 0,0 1 0,0 0 0,0-1 0,0 1 0,0 0 0,1-1 0,-1 1 0,1 0 0,-1-1 0,2-2 0,0 2 0,-1 0 0,1 0 0,-1 0 0,1 0 0,0 1 0,0-1 0,0 1 0,0-1 0,1 1 0,-1 0 0,1 0 0,-1 0 0,1 0 0,0 0 0,0 0 0,0 1 0,0-1 0,5-1 0,-7 3 0,0 0 0,1 0 0,-1-1 0,0 1 0,0 0 0,0 0 0,0 0 0,1 0 0,-1 1 0,0-1 0,0 0 0,0 0 0,0 1 0,0-1 0,0 1 0,1-1 0,-1 1 0,0-1 0,0 1 0,0-1 0,-1 1 0,2 1 0,1 0 0,-1 1 0,0-1 0,0 1 0,0 0 0,0 0 0,-1-1 0,3 7 0,1 2 0,-2 1 0,0-1 0,3 18 0,-3-5-1365,-1-2-5461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7:25:05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80 24575,'1'0'0,"1"0"0,0 1 0,0-1 0,0 1 0,0 0 0,0-1 0,-1 1 0,1 0 0,0 0 0,-1 0 0,1 0 0,-1 0 0,1 1 0,-1-1 0,1 0 0,-1 1 0,0-1 0,0 1 0,0 0 0,0-1 0,0 1 0,0 0 0,0-1 0,0 1 0,-1 0 0,1 0 0,0 2 0,2 5 0,-1 1 0,0-1 0,1 19 0,-2-16 0,-1 1 0,0-1 0,-4 22 0,3-31 0,0 0 0,1 1 0,-1-1 0,-1 0 0,1 0 0,0 0 0,-1 0 0,-3 5 0,4-7 0,0 0 0,0 0 0,0-1 0,0 1 0,0 0 0,0 0 0,0 0 0,0-1 0,0 1 0,0-1 0,0 1 0,0-1 0,-1 1 0,1-1 0,0 0 0,0 1 0,-1-1 0,1 0 0,0 0 0,-1 0 0,1 0 0,-2 0 0,1-1 0,1 1 0,-1-1 0,1 0 0,0 1 0,-1-1 0,1 0 0,0 0 0,0 0 0,-1 0 0,1 0 0,0 0 0,0 0 0,0 0 0,0-1 0,1 1 0,-1 0 0,0 0 0,0-1 0,1 1 0,-1-1 0,1 1 0,-1-1 0,1 1 0,-1-1 0,1-2 0,-4-43 0,4 43 0,-1-2 0,1 1 0,0-1 0,1 1 0,-1-1 0,1 1 0,0-1 0,1 1 0,-1 0 0,1-1 0,5-8 0,-6 11 0,1 1 0,0-1 0,0 1 0,1-1 0,-1 1 0,0 0 0,1 0 0,-1 0 0,1 0 0,0 1 0,0-1 0,-1 1 0,1-1 0,0 1 0,0 0 0,0 0 0,1 0 0,-1 1 0,0-1 0,4 1 0,-3-1 0,1 0 0,0 1 0,0 0 0,-1 0 0,1 0 0,0 0 0,0 1 0,-1 0 0,1 0 0,0 0 0,-1 1 0,9 3 0,-11-3 0,1 0 0,-1 0 0,0 0 0,0 1 0,1-1 0,-2 0 0,1 1 0,0 0 0,0-1 0,-1 1 0,0 0 0,1 0 0,-1 0 0,0 0 0,0 0 0,-1 0 0,1 0 0,-1 0 0,1 0 0,-1 5 0,0-4 0,0 0 0,0 0 0,-1 0 0,1 0 0,-1-1 0,0 1 0,0 0 0,0-1 0,0 1 0,-1 0 0,0-1 0,1 0 0,-1 1 0,-1-1 0,1 0 0,0 0 0,-1 0 0,1 0 0,-1-1 0,0 1 0,0-1 0,0 1 0,0-1 0,0 0 0,-1 0 0,1 0 0,-1-1 0,1 1 0,-1-1 0,0 0 0,1 0 0,-1 0 0,0-1 0,0 1 0,0-1 0,1 0 0,-7 0 0,6-1 0,1-1 0,-1 1 0,0-1 0,1 1 0,-1-1 0,1 0 0,-1 0 0,1-1 0,0 1 0,0-1 0,0 0 0,0 1 0,0-1 0,1 0 0,-1-1 0,1 1 0,0 0 0,0-1 0,0 1 0,1-1 0,-1 0 0,-1-4 0,2 6 0,1 0 0,-1 0 0,0 0 0,1-1 0,-1 1 0,1 0 0,-1 0 0,1 0 0,0 0 0,0-1 0,0 1 0,0 0 0,1 0 0,-1 0 0,1 0 0,-1-1 0,1 1 0,0 0 0,-1 0 0,1 0 0,0 0 0,0 0 0,1 1 0,-1-1 0,0 0 0,1 0 0,-1 1 0,1-1 0,-1 1 0,1-1 0,0 1 0,-1 0 0,1 0 0,0-1 0,0 1 0,0 0 0,0 1 0,0-1 0,0 0 0,0 1 0,4-1 0,1-1 0,1 1 0,0 0 0,0 0 0,0 1 0,0 0 0,0 0 0,10 3 0,-15-3 0,-1 1 0,1 0 0,-1-1 0,1 1 0,-1 0 0,0 1 0,1-1 0,-1 0 0,0 1 0,0-1 0,0 1 0,0 0 0,0-1 0,0 1 0,-1 0 0,1 0 0,-1 0 0,1 0 0,-1 1 0,0-1 0,1 0 0,-1 0 0,0 1 0,-1-1 0,1 1 0,0 2 0,2 8 0,-2-1 0,1 1 0,-2 0 0,0-1 0,0 1 0,-1 0 0,0-1 0,-1 1 0,-5 12 0,5-22 0,0 0 0,0 0 0,-1 0 0,1-1 0,-1 1 0,0-1 0,1 0 0,-1 0 0,0 0 0,-1 0 0,1 0 0,0-1 0,0 1 0,-1-1 0,1 0 0,-1 0 0,1 0 0,-1-1 0,1 1 0,-1-1 0,0 0 0,1 0 0,-5 0 0,4 0 0,0 0 0,1 0 0,-1 0 0,0 0 0,0-1 0,1 1 0,-1-1 0,0 0 0,1 0 0,-1-1 0,1 1 0,0-1 0,-1 1 0,1-1 0,0 0 0,0 0 0,0-1 0,0 1 0,0-1 0,1 1 0,-1-1 0,-2-4 0,1-4 0,2 0 0,-1 0 0,2-1 0,-1 1 0,2-1 0,-1 1 0,2-1 0,2-21 0,0-6 0,-3 36 0,0-1 0,0 0 0,1 0 0,-1 0 0,1 1 0,0-1 0,0 0 0,0 1 0,1-1 0,-1 1 0,1-1 0,0 1 0,0 0 0,0-1 0,4-2 0,-5 5 0,1-1 0,0 1 0,0 0 0,0 0 0,0-1 0,0 2 0,0-1 0,0 0 0,0 0 0,1 1 0,-1-1 0,0 1 0,0-1 0,1 1 0,-1 0 0,0 0 0,1 0 0,-1 0 0,0 1 0,0-1 0,1 1 0,-1-1 0,0 1 0,0 0 0,0 0 0,4 2 0,-2-2 0,-1 1 0,0 0 0,0 0 0,1 1 0,-1-1 0,-1 0 0,1 1 0,0 0 0,-1 0 0,1 0 0,-1 0 0,0 0 0,0 0 0,0 0 0,0 1 0,-1-1 0,1 1 0,-1-1 0,0 1 0,1 6 0,-1-8 0,-1 1 0,0-1 0,0 1 0,0-1 0,0 1 0,-1-1 0,1 1 0,0-1 0,-1 0 0,0 1 0,0-1 0,0 0 0,0 1 0,0-1 0,0 0 0,0 0 0,-1 0 0,1 0 0,-1 0 0,1 0 0,-1 0 0,0 0 0,0-1 0,0 1 0,0-1 0,0 0 0,0 1 0,0-1 0,0 0 0,-1 0 0,-3 1 0,0 0 0,1-1 0,0 0 0,-1 0 0,1 0 0,-1-1 0,1 1 0,-1-2 0,1 1 0,-1 0 0,1-1 0,0 0 0,-1 0 0,1-1 0,0 0 0,0 1 0,0-2 0,0 1 0,0-1 0,0 1 0,0-1 0,1-1 0,0 1 0,-1 0 0,1-1 0,-5-7 0,6 7 0,0 1 0,0-1 0,1 0 0,0 0 0,0 0 0,0 0 0,0 0 0,0 0 0,1-1 0,0 1 0,0 0 0,0-1 0,1 1 0,-1-1 0,1 0 0,0 1 0,0-1 0,1 1 0,-1-1 0,1 1 0,0 0 0,0-1 0,1 1 0,-1 0 0,1-1 0,0 1 0,0 0 0,1 0 0,-1 1 0,1-1 0,4-5 0,-4 6 0,1-1 0,0 1 0,0 0 0,1 0 0,-1 0 0,1 1 0,-1-1 0,1 1 0,0 0 0,0 1 0,0-1 0,0 1 0,0 0 0,0 0 0,0 0 0,0 1 0,1 0 0,-1 0 0,0 0 0,9 2 0,-5-1 0,0 1 0,1 0 0,-1 0 0,0 1 0,0 0 0,0 1 0,0 0 0,-1 0 0,0 1 0,11 8 0,-12-7 0,-1 1 0,0 0 0,-1 1 0,0-1 0,0 1 0,0 0 0,-1 1 0,0-1 0,-1 1 0,1-1 0,-2 1 0,1 0 0,-2 0 0,2 12 0,-3-19 0,0-1 0,0 1 0,0-1 0,0 1 0,0 0 0,0-1 0,-1 1 0,1-1 0,-1 1 0,1-1 0,-1 1 0,0-1 0,1 1 0,-1-1 0,0 0 0,0 1 0,0-1 0,0 0 0,0 0 0,0 0 0,-3 2 0,1-1 0,0 0 0,0 0 0,-1-1 0,1 1 0,-1-1 0,1 0 0,-1 0 0,1 0 0,-5 0 0,-7 0 0,0 0 0,1-1 0,-26-4 0,38 4 2,-1 0-1,1-1 0,0 1 1,0-1-1,0 1 1,0-1-1,0 0 0,0 0 1,0 0-1,0 0 1,0 0-1,0 0 0,0 0 1,0-1-1,1 1 1,-1-1-1,0 1 0,1-1 1,0 0-1,-1 1 1,1-1-1,-2-3 0,1-1-21,0-1 0,0 1 0,1 0 0,0-1-1,0 1 1,0-8 0,-3-19-1236,-1 16-5570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07:27:04.4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E866C71-B8F3-4B57-A819-CCE38AB71E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AdjacencyLetter.dotx</Template>
  <TotalTime>216</TotalTime>
  <Pages>8</Pages>
  <Words>406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Luis Moreno</cp:lastModifiedBy>
  <cp:revision>64</cp:revision>
  <dcterms:created xsi:type="dcterms:W3CDTF">2022-03-02T14:45:00Z</dcterms:created>
  <dcterms:modified xsi:type="dcterms:W3CDTF">2022-03-04T00:51:00Z</dcterms:modified>
</cp:coreProperties>
</file>